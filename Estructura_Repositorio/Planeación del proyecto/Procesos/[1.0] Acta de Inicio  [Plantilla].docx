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CEA" w:rsidRPr="005911A5" w:rsidRDefault="00496CEA" w:rsidP="00496CEA">
      <w:pPr>
        <w:pStyle w:val="Encabezado"/>
        <w:jc w:val="center"/>
        <w:rPr>
          <w:rFonts w:ascii="Arial" w:hAnsi="Arial" w:cs="Arial"/>
          <w:b/>
          <w:sz w:val="28"/>
        </w:rPr>
      </w:pPr>
      <w:r w:rsidRPr="005911A5">
        <w:rPr>
          <w:rFonts w:ascii="Arial" w:hAnsi="Arial" w:cs="Arial"/>
          <w:b/>
          <w:sz w:val="28"/>
        </w:rPr>
        <w:t>ACTA DE INICIO</w:t>
      </w:r>
    </w:p>
    <w:p w:rsidR="00315337" w:rsidRDefault="00315337" w:rsidP="00496CEA">
      <w:pPr>
        <w:jc w:val="center"/>
        <w:rPr>
          <w:sz w:val="24"/>
        </w:rPr>
      </w:pPr>
    </w:p>
    <w:p w:rsidR="00496CEA" w:rsidRPr="005911A5" w:rsidRDefault="00496CEA" w:rsidP="00496CEA">
      <w:pPr>
        <w:pStyle w:val="Sinespaciado"/>
        <w:spacing w:line="360" w:lineRule="auto"/>
        <w:ind w:left="4253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70B1B">
        <w:rPr>
          <w:rFonts w:ascii="Arial" w:hAnsi="Arial" w:cs="Arial"/>
          <w:sz w:val="24"/>
          <w:szCs w:val="24"/>
        </w:rPr>
        <w:t>Acámbaro, Guanajuato a # de ## del ####</w:t>
      </w:r>
      <w:r w:rsidRPr="005911A5">
        <w:rPr>
          <w:rFonts w:ascii="Arial" w:hAnsi="Arial" w:cs="Arial"/>
          <w:sz w:val="24"/>
          <w:szCs w:val="24"/>
        </w:rPr>
        <w:t>.</w:t>
      </w:r>
    </w:p>
    <w:p w:rsidR="00496CEA" w:rsidRDefault="00496CEA" w:rsidP="00496CEA">
      <w:pPr>
        <w:jc w:val="center"/>
        <w:rPr>
          <w:sz w:val="24"/>
        </w:rPr>
      </w:pPr>
    </w:p>
    <w:p w:rsidR="00E37723" w:rsidRDefault="00E37723" w:rsidP="00496CEA">
      <w:pPr>
        <w:jc w:val="center"/>
        <w:rPr>
          <w:sz w:val="24"/>
        </w:rPr>
      </w:pPr>
    </w:p>
    <w:p w:rsidR="00E37723" w:rsidRPr="00E37723" w:rsidRDefault="00E37723" w:rsidP="00496CEA">
      <w:pPr>
        <w:jc w:val="center"/>
        <w:rPr>
          <w:rFonts w:ascii="Arial" w:hAnsi="Arial" w:cs="Arial"/>
          <w:b/>
          <w:color w:val="2F2B20" w:themeColor="text1"/>
          <w:sz w:val="24"/>
          <w:szCs w:val="24"/>
        </w:rPr>
      </w:pPr>
      <w:r w:rsidRPr="00E37723">
        <w:rPr>
          <w:rFonts w:ascii="Arial" w:hAnsi="Arial" w:cs="Arial"/>
          <w:b/>
          <w:color w:val="2F2B20" w:themeColor="text1"/>
          <w:sz w:val="24"/>
          <w:szCs w:val="24"/>
        </w:rPr>
        <w:t xml:space="preserve">Nombre del proyecto: </w:t>
      </w:r>
    </w:p>
    <w:p w:rsidR="00E37723" w:rsidRDefault="00E37723" w:rsidP="00496CEA">
      <w:pPr>
        <w:jc w:val="center"/>
        <w:rPr>
          <w:rFonts w:ascii="Arial" w:hAnsi="Arial" w:cs="Arial"/>
          <w:b/>
          <w:color w:val="2F2B20" w:themeColor="text1"/>
          <w:sz w:val="28"/>
          <w:szCs w:val="24"/>
        </w:rPr>
      </w:pPr>
      <w:r w:rsidRPr="00E37723">
        <w:rPr>
          <w:rFonts w:ascii="Arial" w:hAnsi="Arial" w:cs="Arial"/>
          <w:b/>
          <w:color w:val="2F2B20" w:themeColor="text1"/>
          <w:sz w:val="28"/>
          <w:szCs w:val="24"/>
        </w:rPr>
        <w:t xml:space="preserve">Sitio de </w:t>
      </w:r>
      <w:r w:rsidR="00170B1B">
        <w:rPr>
          <w:rFonts w:ascii="Arial" w:hAnsi="Arial" w:cs="Arial"/>
          <w:b/>
          <w:color w:val="2F2B20" w:themeColor="text1"/>
          <w:sz w:val="28"/>
          <w:szCs w:val="24"/>
        </w:rPr>
        <w:t xml:space="preserve">comercio electrónico “     </w:t>
      </w:r>
      <w:r w:rsidRPr="00E37723">
        <w:rPr>
          <w:rFonts w:ascii="Arial" w:hAnsi="Arial" w:cs="Arial"/>
          <w:b/>
          <w:color w:val="2F2B20" w:themeColor="text1"/>
          <w:sz w:val="28"/>
          <w:szCs w:val="24"/>
        </w:rPr>
        <w:t>”</w:t>
      </w:r>
    </w:p>
    <w:p w:rsidR="00E37723" w:rsidRDefault="00E37723" w:rsidP="00496CEA">
      <w:pPr>
        <w:jc w:val="center"/>
        <w:rPr>
          <w:b/>
          <w:sz w:val="28"/>
        </w:rPr>
      </w:pPr>
    </w:p>
    <w:tbl>
      <w:tblPr>
        <w:tblStyle w:val="Tabladecuadrcula4-nfasis4"/>
        <w:tblW w:w="8642" w:type="dxa"/>
        <w:tblLook w:val="04A0" w:firstRow="1" w:lastRow="0" w:firstColumn="1" w:lastColumn="0" w:noHBand="0" w:noVBand="1"/>
      </w:tblPr>
      <w:tblGrid>
        <w:gridCol w:w="2342"/>
        <w:gridCol w:w="2048"/>
        <w:gridCol w:w="1754"/>
        <w:gridCol w:w="2498"/>
      </w:tblGrid>
      <w:tr w:rsidR="00E37723" w:rsidTr="000A1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:rsidR="00E37723" w:rsidRDefault="00E37723" w:rsidP="00496CEA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Nombre del cliente:</w:t>
            </w:r>
          </w:p>
        </w:tc>
        <w:tc>
          <w:tcPr>
            <w:tcW w:w="6300" w:type="dxa"/>
            <w:gridSpan w:val="3"/>
          </w:tcPr>
          <w:p w:rsidR="00E37723" w:rsidRPr="00E37723" w:rsidRDefault="00E37723" w:rsidP="00496C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E37723" w:rsidTr="000A1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:rsidR="00E37723" w:rsidRPr="00E37723" w:rsidRDefault="00E37723" w:rsidP="00496CEA">
            <w:pPr>
              <w:jc w:val="center"/>
              <w:rPr>
                <w:b w:val="0"/>
                <w:sz w:val="28"/>
              </w:rPr>
            </w:pPr>
            <w:r w:rsidRPr="00E3772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Responsable del proyecto (Desarrollo):</w:t>
            </w:r>
          </w:p>
        </w:tc>
        <w:tc>
          <w:tcPr>
            <w:tcW w:w="2048" w:type="dxa"/>
          </w:tcPr>
          <w:p w:rsidR="00E37723" w:rsidRPr="00E37723" w:rsidRDefault="00E37723" w:rsidP="00496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54" w:type="dxa"/>
          </w:tcPr>
          <w:p w:rsidR="00E37723" w:rsidRDefault="00E37723" w:rsidP="00496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514A18">
              <w:rPr>
                <w:rFonts w:ascii="Arial" w:hAnsi="Arial" w:cs="Arial"/>
                <w:b/>
                <w:bCs/>
                <w:sz w:val="24"/>
                <w:szCs w:val="24"/>
              </w:rPr>
              <w:t>Responsable del proyecto (cliente):</w:t>
            </w:r>
          </w:p>
        </w:tc>
        <w:tc>
          <w:tcPr>
            <w:tcW w:w="2498" w:type="dxa"/>
          </w:tcPr>
          <w:p w:rsidR="00E37723" w:rsidRPr="00E37723" w:rsidRDefault="00E37723" w:rsidP="00496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04465F" w:rsidRDefault="0004465F" w:rsidP="00496CEA">
      <w:pPr>
        <w:jc w:val="center"/>
        <w:rPr>
          <w:b/>
          <w:sz w:val="28"/>
        </w:rPr>
      </w:pPr>
    </w:p>
    <w:p w:rsidR="0004465F" w:rsidRDefault="0004465F" w:rsidP="00496CEA">
      <w:pPr>
        <w:jc w:val="center"/>
        <w:rPr>
          <w:b/>
          <w:sz w:val="28"/>
        </w:rPr>
      </w:pPr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2681"/>
        <w:gridCol w:w="5364"/>
      </w:tblGrid>
      <w:tr w:rsidR="0094120B" w:rsidTr="00CC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5" w:type="dxa"/>
            <w:gridSpan w:val="2"/>
          </w:tcPr>
          <w:p w:rsidR="0094120B" w:rsidRDefault="0094120B" w:rsidP="00496CEA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Información General</w:t>
            </w:r>
          </w:p>
        </w:tc>
      </w:tr>
      <w:tr w:rsidR="0094120B" w:rsidTr="00CC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:rsidR="0094120B" w:rsidRDefault="0094120B" w:rsidP="00496CEA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Fecha de Inicio</w:t>
            </w:r>
          </w:p>
        </w:tc>
        <w:tc>
          <w:tcPr>
            <w:tcW w:w="5364" w:type="dxa"/>
          </w:tcPr>
          <w:p w:rsidR="0094120B" w:rsidRDefault="0094120B" w:rsidP="00496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94120B" w:rsidTr="00CC2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:rsidR="0094120B" w:rsidRDefault="0094120B" w:rsidP="00496CEA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Fecha de Fin</w:t>
            </w:r>
          </w:p>
        </w:tc>
        <w:tc>
          <w:tcPr>
            <w:tcW w:w="5364" w:type="dxa"/>
          </w:tcPr>
          <w:p w:rsidR="0094120B" w:rsidRDefault="0094120B" w:rsidP="00496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</w:tbl>
    <w:p w:rsidR="0094120B" w:rsidRDefault="0094120B" w:rsidP="00496CEA">
      <w:pPr>
        <w:jc w:val="center"/>
        <w:rPr>
          <w:b/>
          <w:sz w:val="28"/>
        </w:rPr>
      </w:pPr>
    </w:p>
    <w:p w:rsidR="0004465F" w:rsidRDefault="0004465F" w:rsidP="00496CEA">
      <w:pPr>
        <w:jc w:val="center"/>
        <w:rPr>
          <w:b/>
          <w:sz w:val="28"/>
        </w:rPr>
      </w:pPr>
    </w:p>
    <w:p w:rsidR="00E37723" w:rsidRDefault="00E37723" w:rsidP="00496CEA">
      <w:pPr>
        <w:jc w:val="center"/>
        <w:rPr>
          <w:b/>
          <w:sz w:val="28"/>
        </w:rPr>
      </w:pPr>
    </w:p>
    <w:p w:rsidR="0004465F" w:rsidRDefault="0004465F" w:rsidP="00496CEA">
      <w:pPr>
        <w:jc w:val="center"/>
        <w:rPr>
          <w:b/>
          <w:sz w:val="28"/>
        </w:rPr>
      </w:pPr>
    </w:p>
    <w:p w:rsidR="0004465F" w:rsidRDefault="0004465F" w:rsidP="00496CEA">
      <w:pPr>
        <w:jc w:val="center"/>
        <w:rPr>
          <w:b/>
          <w:sz w:val="28"/>
        </w:rPr>
      </w:pPr>
    </w:p>
    <w:p w:rsidR="0004465F" w:rsidRPr="00E37723" w:rsidRDefault="0004465F" w:rsidP="00496CEA">
      <w:pPr>
        <w:jc w:val="center"/>
        <w:rPr>
          <w:b/>
          <w:sz w:val="28"/>
        </w:rPr>
      </w:pPr>
    </w:p>
    <w:p w:rsidR="00E37723" w:rsidRDefault="00CC2908" w:rsidP="00F649AC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Objetivo del proyecto:</w:t>
      </w:r>
    </w:p>
    <w:p w:rsidR="00CC2908" w:rsidRDefault="00CC2908" w:rsidP="00F649AC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D4A9F" w:rsidRPr="001D4A9F" w:rsidRDefault="001D4A9F" w:rsidP="001D4A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D4A9F">
        <w:rPr>
          <w:rFonts w:ascii="Arial" w:hAnsi="Arial" w:cs="Arial"/>
          <w:sz w:val="24"/>
          <w:szCs w:val="24"/>
        </w:rPr>
        <w:t xml:space="preserve"> </w:t>
      </w:r>
    </w:p>
    <w:p w:rsidR="00E37723" w:rsidRDefault="00E37723" w:rsidP="00E37723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E37723" w:rsidRPr="005911A5" w:rsidRDefault="00E37723" w:rsidP="00E37723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5911A5">
        <w:rPr>
          <w:rFonts w:ascii="Arial" w:hAnsi="Arial" w:cs="Arial"/>
          <w:b/>
          <w:sz w:val="24"/>
          <w:szCs w:val="24"/>
        </w:rPr>
        <w:t>Descripción general del proyecto</w:t>
      </w:r>
      <w:r w:rsidRPr="005911A5">
        <w:rPr>
          <w:rFonts w:ascii="Arial" w:hAnsi="Arial" w:cs="Arial"/>
          <w:sz w:val="24"/>
          <w:szCs w:val="24"/>
        </w:rPr>
        <w:t>:</w:t>
      </w:r>
    </w:p>
    <w:p w:rsidR="00E37723" w:rsidRDefault="00E37723" w:rsidP="00F649AC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1D4A9F" w:rsidRPr="001D4A9F" w:rsidRDefault="001D4A9F" w:rsidP="00170B1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D4A9F">
        <w:rPr>
          <w:rFonts w:ascii="Arial" w:hAnsi="Arial" w:cs="Arial"/>
          <w:sz w:val="24"/>
          <w:szCs w:val="24"/>
        </w:rPr>
        <w:t>El proyecto denominado con el nombre “</w:t>
      </w:r>
      <w:r w:rsidR="00170B1B">
        <w:rPr>
          <w:rFonts w:ascii="Arial" w:hAnsi="Arial" w:cs="Arial"/>
          <w:sz w:val="24"/>
          <w:szCs w:val="24"/>
        </w:rPr>
        <w:t xml:space="preserve">   </w:t>
      </w:r>
      <w:r w:rsidRPr="001D4A9F">
        <w:rPr>
          <w:rFonts w:ascii="Arial" w:hAnsi="Arial" w:cs="Arial"/>
          <w:sz w:val="24"/>
          <w:szCs w:val="24"/>
        </w:rPr>
        <w:t>” es un proyecto que se desarrollará para a microempresa “</w:t>
      </w:r>
      <w:r w:rsidR="00170B1B">
        <w:rPr>
          <w:rFonts w:ascii="Arial" w:hAnsi="Arial" w:cs="Arial"/>
          <w:sz w:val="24"/>
          <w:szCs w:val="24"/>
        </w:rPr>
        <w:t xml:space="preserve">     </w:t>
      </w:r>
      <w:r w:rsidRPr="001D4A9F">
        <w:rPr>
          <w:rFonts w:ascii="Arial" w:hAnsi="Arial" w:cs="Arial"/>
          <w:sz w:val="24"/>
          <w:szCs w:val="24"/>
        </w:rPr>
        <w:t>” el cual consta de, desarrollar</w:t>
      </w:r>
      <w:r w:rsidR="00170B1B">
        <w:rPr>
          <w:rFonts w:ascii="Arial" w:hAnsi="Arial" w:cs="Arial"/>
          <w:sz w:val="24"/>
          <w:szCs w:val="24"/>
        </w:rPr>
        <w:t>…</w:t>
      </w:r>
      <w:r w:rsidRPr="001D4A9F">
        <w:rPr>
          <w:rFonts w:ascii="Arial" w:hAnsi="Arial" w:cs="Arial"/>
          <w:sz w:val="24"/>
          <w:szCs w:val="24"/>
        </w:rPr>
        <w:t xml:space="preserve"> </w:t>
      </w:r>
    </w:p>
    <w:p w:rsidR="00CC2908" w:rsidRDefault="00CC2908" w:rsidP="00F649AC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CC2908" w:rsidRDefault="00CC2908" w:rsidP="00CC2908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Alcance del proyecto</w:t>
      </w:r>
    </w:p>
    <w:p w:rsidR="00CC2908" w:rsidRDefault="00CC2908" w:rsidP="00F649AC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315337" w:rsidRDefault="00315337">
      <w:pPr>
        <w:spacing w:after="200" w:line="276" w:lineRule="auto"/>
      </w:pPr>
    </w:p>
    <w:p w:rsidR="00834121" w:rsidRDefault="00834121">
      <w:pPr>
        <w:spacing w:after="200" w:line="276" w:lineRule="auto"/>
      </w:pPr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2681"/>
        <w:gridCol w:w="5364"/>
      </w:tblGrid>
      <w:tr w:rsidR="00834121" w:rsidTr="00852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5" w:type="dxa"/>
            <w:gridSpan w:val="2"/>
          </w:tcPr>
          <w:p w:rsidR="00834121" w:rsidRDefault="00834121" w:rsidP="00852F7F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Costo del proyecto</w:t>
            </w:r>
          </w:p>
        </w:tc>
      </w:tr>
      <w:tr w:rsidR="00834121" w:rsidTr="00852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:rsidR="00834121" w:rsidRDefault="00834121" w:rsidP="00852F7F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Total:</w:t>
            </w:r>
          </w:p>
        </w:tc>
        <w:tc>
          <w:tcPr>
            <w:tcW w:w="5364" w:type="dxa"/>
          </w:tcPr>
          <w:p w:rsidR="00834121" w:rsidRDefault="00834121" w:rsidP="00C20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</w:tbl>
    <w:p w:rsidR="00834121" w:rsidRDefault="00834121">
      <w:pPr>
        <w:spacing w:after="200" w:line="276" w:lineRule="auto"/>
      </w:pPr>
    </w:p>
    <w:p w:rsidR="00834121" w:rsidRDefault="00834121">
      <w:pPr>
        <w:spacing w:after="200" w:line="276" w:lineRule="auto"/>
      </w:pPr>
    </w:p>
    <w:p w:rsidR="00834121" w:rsidRPr="005911A5" w:rsidRDefault="00834121" w:rsidP="00834121">
      <w:pPr>
        <w:pStyle w:val="Sinespaciado"/>
        <w:spacing w:line="360" w:lineRule="auto"/>
        <w:ind w:left="705"/>
        <w:jc w:val="both"/>
        <w:rPr>
          <w:rFonts w:ascii="Arial" w:hAnsi="Arial" w:cs="Arial"/>
          <w:b/>
          <w:sz w:val="24"/>
          <w:szCs w:val="24"/>
        </w:rPr>
      </w:pPr>
      <w:r w:rsidRPr="005911A5">
        <w:rPr>
          <w:rFonts w:ascii="Arial" w:hAnsi="Arial" w:cs="Arial"/>
          <w:b/>
          <w:sz w:val="24"/>
          <w:szCs w:val="24"/>
        </w:rPr>
        <w:t xml:space="preserve">Actores involucrados: </w:t>
      </w:r>
    </w:p>
    <w:p w:rsidR="00834121" w:rsidRPr="005911A5" w:rsidRDefault="00834121" w:rsidP="00834121">
      <w:pPr>
        <w:pStyle w:val="Sinespaciado"/>
        <w:spacing w:line="360" w:lineRule="auto"/>
        <w:ind w:left="705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4"/>
        <w:gridCol w:w="3686"/>
      </w:tblGrid>
      <w:tr w:rsidR="00834121" w:rsidRPr="005911A5" w:rsidTr="00834121">
        <w:tc>
          <w:tcPr>
            <w:tcW w:w="3664" w:type="dxa"/>
          </w:tcPr>
          <w:p w:rsidR="00834121" w:rsidRPr="005911A5" w:rsidRDefault="00834121" w:rsidP="00852F7F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911A5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3686" w:type="dxa"/>
          </w:tcPr>
          <w:p w:rsidR="00834121" w:rsidRPr="005911A5" w:rsidRDefault="00834121" w:rsidP="00852F7F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911A5">
              <w:rPr>
                <w:rFonts w:ascii="Arial" w:hAnsi="Arial" w:cs="Arial"/>
                <w:b/>
                <w:sz w:val="24"/>
                <w:szCs w:val="24"/>
              </w:rPr>
              <w:t>Función</w:t>
            </w:r>
          </w:p>
        </w:tc>
      </w:tr>
      <w:tr w:rsidR="00834121" w:rsidRPr="005911A5" w:rsidTr="00834121">
        <w:tc>
          <w:tcPr>
            <w:tcW w:w="3664" w:type="dxa"/>
          </w:tcPr>
          <w:p w:rsidR="00834121" w:rsidRPr="005911A5" w:rsidRDefault="00834121" w:rsidP="00852F7F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3686" w:type="dxa"/>
          </w:tcPr>
          <w:p w:rsidR="00834121" w:rsidRPr="005911A5" w:rsidRDefault="00834121" w:rsidP="00852F7F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34121" w:rsidRDefault="00834121">
      <w:pPr>
        <w:spacing w:after="200" w:line="276" w:lineRule="auto"/>
      </w:pPr>
    </w:p>
    <w:p w:rsidR="00834121" w:rsidRDefault="00834121">
      <w:pPr>
        <w:spacing w:after="200" w:line="276" w:lineRule="auto"/>
      </w:pPr>
    </w:p>
    <w:p w:rsidR="00834121" w:rsidRPr="005911A5" w:rsidRDefault="00834121" w:rsidP="00834121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 w:rsidRPr="005911A5">
        <w:rPr>
          <w:rFonts w:ascii="Arial" w:hAnsi="Arial" w:cs="Arial"/>
          <w:b/>
          <w:sz w:val="24"/>
          <w:szCs w:val="24"/>
        </w:rPr>
        <w:t>OBSERVACIONES</w:t>
      </w:r>
    </w:p>
    <w:p w:rsidR="00834121" w:rsidRPr="005911A5" w:rsidRDefault="00834121" w:rsidP="00834121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834121" w:rsidRPr="005911A5" w:rsidRDefault="00834121" w:rsidP="00834121">
      <w:pPr>
        <w:pStyle w:val="Sinespaciado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4121" w:rsidRPr="005911A5" w:rsidRDefault="00834121" w:rsidP="00834121">
      <w:pPr>
        <w:pStyle w:val="Sinespaciado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462B7" w:rsidRDefault="00C462B7" w:rsidP="00C462B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462B7" w:rsidRDefault="00C462B7" w:rsidP="00C462B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462B7" w:rsidRDefault="00C462B7" w:rsidP="00C462B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462B7" w:rsidRDefault="00C462B7" w:rsidP="00C462B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837BB" w:rsidRDefault="004837BB" w:rsidP="004837B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Firmas</w:t>
      </w:r>
    </w:p>
    <w:p w:rsidR="004837BB" w:rsidRDefault="004837BB" w:rsidP="004837BB">
      <w:pPr>
        <w:rPr>
          <w:rFonts w:asciiTheme="majorHAnsi" w:hAnsiTheme="majorHAnsi"/>
        </w:rPr>
      </w:pPr>
    </w:p>
    <w:p w:rsidR="004837BB" w:rsidRDefault="004837BB" w:rsidP="004837BB">
      <w:pPr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                                                                     ______________________________</w:t>
      </w:r>
    </w:p>
    <w:p w:rsidR="007D6C80" w:rsidRDefault="004837BB" w:rsidP="004837BB">
      <w:pPr>
        <w:rPr>
          <w:rFonts w:ascii="Arial" w:hAnsi="Arial" w:cs="Arial"/>
          <w:sz w:val="24"/>
          <w:szCs w:val="24"/>
        </w:rPr>
      </w:pPr>
      <w:r>
        <w:rPr>
          <w:rFonts w:asciiTheme="majorHAnsi" w:hAnsiTheme="majorHAnsi"/>
        </w:rPr>
        <w:t xml:space="preserve">              </w:t>
      </w:r>
      <w:r w:rsidRPr="007D6C80">
        <w:rPr>
          <w:rFonts w:ascii="Arial" w:hAnsi="Arial" w:cs="Arial"/>
          <w:sz w:val="24"/>
          <w:szCs w:val="24"/>
        </w:rPr>
        <w:t>Cliente</w:t>
      </w:r>
      <w:r w:rsidR="007D6C80"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="007D6C80" w:rsidRPr="007D6C80">
        <w:rPr>
          <w:rFonts w:ascii="Arial" w:hAnsi="Arial" w:cs="Arial"/>
          <w:sz w:val="24"/>
          <w:szCs w:val="24"/>
        </w:rPr>
        <w:t>Líder de proyecto</w:t>
      </w:r>
      <w:r w:rsidR="007D6C80">
        <w:rPr>
          <w:rFonts w:ascii="Arial" w:hAnsi="Arial" w:cs="Arial"/>
          <w:sz w:val="24"/>
          <w:szCs w:val="24"/>
        </w:rPr>
        <w:t xml:space="preserve">                                                   </w:t>
      </w:r>
    </w:p>
    <w:p w:rsidR="007D6C80" w:rsidRPr="007D6C80" w:rsidRDefault="00C20897" w:rsidP="007D6C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Nombre</w:t>
      </w:r>
      <w:r w:rsidR="007D6C80" w:rsidRPr="007D6C80">
        <w:rPr>
          <w:rFonts w:ascii="Arial" w:hAnsi="Arial" w:cs="Arial"/>
          <w:sz w:val="24"/>
          <w:szCs w:val="24"/>
        </w:rPr>
        <w:t xml:space="preserve">                  </w:t>
      </w:r>
      <w:r w:rsidR="007D6C80">
        <w:rPr>
          <w:rFonts w:ascii="Arial" w:hAnsi="Arial" w:cs="Arial"/>
          <w:sz w:val="24"/>
          <w:szCs w:val="24"/>
        </w:rPr>
        <w:t xml:space="preserve">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Nombre</w:t>
      </w:r>
      <w:bookmarkStart w:id="0" w:name="_GoBack"/>
      <w:bookmarkEnd w:id="0"/>
    </w:p>
    <w:p w:rsidR="007D6C80" w:rsidRDefault="007D6C80" w:rsidP="004837BB">
      <w:pPr>
        <w:rPr>
          <w:rFonts w:ascii="Arial" w:hAnsi="Arial" w:cs="Arial"/>
          <w:sz w:val="24"/>
          <w:szCs w:val="24"/>
        </w:rPr>
      </w:pPr>
      <w:r w:rsidRPr="007D6C80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 w:rsidR="004837BB" w:rsidRPr="007D6C80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C462B7" w:rsidRDefault="00C462B7" w:rsidP="00C462B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462B7" w:rsidRPr="005911A5" w:rsidRDefault="00C462B7" w:rsidP="00C462B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4121" w:rsidRDefault="00834121">
      <w:pPr>
        <w:spacing w:after="200" w:line="276" w:lineRule="auto"/>
      </w:pPr>
    </w:p>
    <w:sectPr w:rsidR="008341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7" w:h="16839" w:code="1"/>
      <w:pgMar w:top="3061" w:right="2101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C9F" w:rsidRDefault="00DF3C9F">
      <w:pPr>
        <w:spacing w:after="0" w:line="240" w:lineRule="auto"/>
      </w:pPr>
      <w:r>
        <w:separator/>
      </w:r>
    </w:p>
  </w:endnote>
  <w:endnote w:type="continuationSeparator" w:id="0">
    <w:p w:rsidR="00DF3C9F" w:rsidRDefault="00DF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337" w:rsidRDefault="001B4B26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editId="0C150C0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5337" w:rsidRDefault="003153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" fillcolor="#675e47 [3215]" stroked="f" strokeweight="2pt">
              <v:path arrowok="t"/>
              <v:textbox>
                <w:txbxContent>
                  <w:p w:rsidR="00315337" w:rsidRDefault="003153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editId="1E7A9A2C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5337" w:rsidRDefault="003153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" fillcolor="#a9a57c [3204]" stroked="f" strokeweight="2pt">
              <v:path arrowok="t"/>
              <v:textbox>
                <w:txbxContent>
                  <w:p w:rsidR="00315337" w:rsidRDefault="0031533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60793D9C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7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315337" w:rsidRDefault="001B4B26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20897" w:rsidRPr="00C20897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4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" filled="t" fillcolor="#a9a57c [3204]" strokecolor="white [3212]" strokeweight="1pt">
              <v:path arrowok="t"/>
              <v:textbox inset="0,,0">
                <w:txbxContent>
                  <w:p w:rsidR="00315337" w:rsidRDefault="001B4B26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C20897" w:rsidRPr="00C20897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337" w:rsidRDefault="001B4B26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63D694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5337" w:rsidRDefault="003153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2/sXgiACAACC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:rsidR="00315337" w:rsidRDefault="003153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1CFCC04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5337" w:rsidRDefault="003153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HJG&#10;nqwWAgAAhQ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315337" w:rsidRDefault="0031533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76A3F50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315337" w:rsidRDefault="001B4B26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20897" w:rsidRPr="00C20897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" filled="t" fillcolor="#a9a57c [3204]" strokecolor="white [3212]" strokeweight="1pt">
              <v:path arrowok="t"/>
              <v:textbox inset="0,,0">
                <w:txbxContent>
                  <w:p w:rsidR="00315337" w:rsidRDefault="001B4B26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C20897" w:rsidRPr="00C20897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C9F" w:rsidRDefault="00DF3C9F">
      <w:pPr>
        <w:spacing w:after="0" w:line="240" w:lineRule="auto"/>
      </w:pPr>
      <w:r>
        <w:separator/>
      </w:r>
    </w:p>
  </w:footnote>
  <w:footnote w:type="continuationSeparator" w:id="0">
    <w:p w:rsidR="00DF3C9F" w:rsidRDefault="00DF3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337" w:rsidRDefault="001B4B26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C92A0E6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8E4C659" id="Rectángulo 5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5033906A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ñía"/>
                            <w:tag w:val=""/>
                            <w:id w:val="2030756170"/>
                            <w:placeholder>
                              <w:docPart w:val="528CF07ABBE64962928265AB42194F45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315337" w:rsidRDefault="0039435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Development  &amp; 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ñía"/>
                      <w:tag w:val=""/>
                      <w:id w:val="2030756170"/>
                      <w:placeholder>
                        <w:docPart w:val="528CF07ABBE64962928265AB42194F45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315337" w:rsidRDefault="0039435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Development  &amp; Design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65380BE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5337" w:rsidRDefault="003153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ángulo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" fillcolor="#a9a57c [3204]" stroked="f" strokeweight="2pt">
              <v:path arrowok="t"/>
              <v:textbox>
                <w:txbxContent>
                  <w:p w:rsidR="00315337" w:rsidRDefault="0031533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322D44C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5337" w:rsidRDefault="003153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CoFZmmIQIAAIIEAAAOAAAAAAAAAAAAAAAAAC4CAABkcnMvZTJvRG9jLnhtbFBL&#10;AQItABQABgAIAAAAIQCxra7X3AAAAAYBAAAPAAAAAAAAAAAAAAAAAHsEAABkcnMvZG93bnJldi54&#10;bWxQSwUGAAAAAAQABADzAAAAhAUAAAAA&#10;" fillcolor="#675e47 [3215]" stroked="f" strokeweight="2pt">
              <v:path arrowok="t"/>
              <v:textbox>
                <w:txbxContent>
                  <w:p w:rsidR="00315337" w:rsidRDefault="003153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337" w:rsidRDefault="001B4B26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editId="0DB4786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B3CD6C2" id="Rectángulo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5F7C201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ñía"/>
                            <w:tag w:val=""/>
                            <w:id w:val="209928401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315337" w:rsidRDefault="0039435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Development  &amp; Design</w:t>
                              </w:r>
                            </w:p>
                          </w:sdtContent>
                        </w:sdt>
                        <w:p w:rsidR="00315337" w:rsidRDefault="0031533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ñía"/>
                      <w:tag w:val=""/>
                      <w:id w:val="209928401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315337" w:rsidRDefault="0039435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Development  &amp; Design</w:t>
                        </w:r>
                      </w:p>
                    </w:sdtContent>
                  </w:sdt>
                  <w:p w:rsidR="00315337" w:rsidRDefault="00315337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37E9262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5337" w:rsidRDefault="003153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KN6&#10;i4EWAgAAgw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315337" w:rsidRDefault="0031533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06692DF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5337" w:rsidRDefault="003153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ZsLJ/SACAACB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:rsidR="00315337" w:rsidRDefault="003153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337" w:rsidRDefault="001B4B26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editId="320BA4C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732BAA0" id="Rectángulo 5" o:spid="_x0000_s1026" style="position:absolute;margin-left:0;margin-top:0;width:556.9pt;height:11in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editId="03BD091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28575" b="26670"/>
              <wp:wrapNone/>
              <wp:docPr id="17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6350">
                        <a:solidFill>
                          <a:srgbClr val="0070C0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ñía"/>
                            <w:tag w:val=""/>
                            <w:id w:val="93440439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315337" w:rsidRDefault="0039435C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Development  &amp; Design</w:t>
                              </w:r>
                            </w:p>
                          </w:sdtContent>
                        </w:sdt>
                        <w:p w:rsidR="00315337" w:rsidRDefault="0031533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0;margin-top:0;width:32.25pt;height:356.4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" fillcolor="#0070c0" strokecolor="#0070c0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ñía"/>
                      <w:tag w:val=""/>
                      <w:id w:val="934404395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315337" w:rsidRDefault="0039435C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Development  &amp; Design</w:t>
                        </w:r>
                      </w:p>
                    </w:sdtContent>
                  </w:sdt>
                  <w:p w:rsidR="00315337" w:rsidRDefault="00315337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editId="0611691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24130" b="27940"/>
              <wp:wrapNone/>
              <wp:docPr id="1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5337" w:rsidRDefault="003153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9" style="position:absolute;margin-left:0;margin-top:0;width:55.1pt;height:71.3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" fillcolor="#bfbfbf [2412]" strokecolor="#bfbfbf [2412]" strokeweight="2pt">
              <v:path arrowok="t"/>
              <v:textbox>
                <w:txbxContent>
                  <w:p w:rsidR="00315337" w:rsidRDefault="0031533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editId="64F8FBE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24130" b="13335"/>
              <wp:wrapNone/>
              <wp:docPr id="2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5337" w:rsidRDefault="003153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40" style="position:absolute;margin-left:0;margin-top:0;width:55.1pt;height:11in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" fillcolor="#0070c0" strokecolor="#0070c0" strokeweight="2pt">
              <v:path arrowok="t"/>
              <v:textbox>
                <w:txbxContent>
                  <w:p w:rsidR="00315337" w:rsidRDefault="003153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abstractNum w:abstractNumId="10" w15:restartNumberingAfterBreak="0">
    <w:nsid w:val="486F1FF0"/>
    <w:multiLevelType w:val="hybridMultilevel"/>
    <w:tmpl w:val="FCC84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proofState w:spelling="clean" w:grammar="clean"/>
  <w:attachedTemplate r:id="rId1"/>
  <w:defaultTabStop w:val="720"/>
  <w:hyphenationZone w:val="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5C"/>
    <w:rsid w:val="0004465F"/>
    <w:rsid w:val="000A1FCC"/>
    <w:rsid w:val="00170B1B"/>
    <w:rsid w:val="00184FEA"/>
    <w:rsid w:val="001B4B26"/>
    <w:rsid w:val="001D4A9F"/>
    <w:rsid w:val="00315337"/>
    <w:rsid w:val="0039435C"/>
    <w:rsid w:val="004837BB"/>
    <w:rsid w:val="00496CEA"/>
    <w:rsid w:val="004D0D25"/>
    <w:rsid w:val="00544E06"/>
    <w:rsid w:val="007B1557"/>
    <w:rsid w:val="007D6C80"/>
    <w:rsid w:val="00834121"/>
    <w:rsid w:val="008950AD"/>
    <w:rsid w:val="0094120B"/>
    <w:rsid w:val="00B00108"/>
    <w:rsid w:val="00C20897"/>
    <w:rsid w:val="00C462B7"/>
    <w:rsid w:val="00CC2908"/>
    <w:rsid w:val="00DF3C9F"/>
    <w:rsid w:val="00E37723"/>
    <w:rsid w:val="00F6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91009E-DE9F-4710-83A7-12B897EF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000000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000000"/>
    </w:rPr>
  </w:style>
  <w:style w:type="character" w:customStyle="1" w:styleId="Carcterdereferenciaintensa">
    <w:name w:val="Carácter de referencia intensa"/>
    <w:basedOn w:val="Fuentedeprrafopredeter"/>
    <w:uiPriority w:val="32"/>
    <w:rPr>
      <w:rFonts w:cs="Times New Roman"/>
      <w:b/>
      <w:color w:val="000000"/>
      <w:szCs w:val="20"/>
      <w:u w:val="single"/>
    </w:rPr>
  </w:style>
  <w:style w:type="character" w:customStyle="1" w:styleId="Carcterdereferenciasutil">
    <w:name w:val="Carácter de referencia sutil"/>
    <w:basedOn w:val="Fuentedeprrafopredeter"/>
    <w:uiPriority w:val="31"/>
    <w:rPr>
      <w:rFonts w:cs="Times New Roman"/>
      <w:color w:val="000000"/>
      <w:szCs w:val="20"/>
      <w:u w:val="single"/>
    </w:rPr>
  </w:style>
  <w:style w:type="character" w:customStyle="1" w:styleId="Carcterdettulodelibro">
    <w:name w:val="Carácter de título de libro"/>
    <w:basedOn w:val="Fuentedeprrafopredeter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Carcterdenfasisintenso">
    <w:name w:val="Carácter de énfasis intenso"/>
    <w:basedOn w:val="Fuentedeprrafopredeter"/>
    <w:uiPriority w:val="21"/>
    <w:rPr>
      <w:rFonts w:cs="Times New Roman"/>
      <w:b/>
      <w:i/>
      <w:color w:val="000000"/>
      <w:szCs w:val="20"/>
    </w:rPr>
  </w:style>
  <w:style w:type="character" w:customStyle="1" w:styleId="Carcterdenfasissutil">
    <w:name w:val="Carácter de énfasis sutil"/>
    <w:basedOn w:val="Fuentedeprrafopredeter"/>
    <w:uiPriority w:val="19"/>
    <w:rPr>
      <w:rFonts w:cs="Times New Roman"/>
      <w:i/>
      <w:color w:val="00000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000000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Textodebloque">
    <w:name w:val="Block Text"/>
    <w:aliases w:val="Cita en bloqu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</w:rPr>
  </w:style>
  <w:style w:type="paragraph" w:styleId="Listaconvietas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aconvietas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aconvietas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aconvietas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aconvietas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color w:val="9CBEB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vnculo">
    <w:name w:val="Hyperlink"/>
    <w:basedOn w:val="Fuentedeprrafopredeter"/>
    <w:uiPriority w:val="99"/>
    <w:semiHidden/>
    <w:unhideWhenUsed/>
    <w:rPr>
      <w:color w:val="000000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00000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00000"/>
      <w:spacing w:val="5"/>
      <w:u w:val="single"/>
    </w:rPr>
  </w:style>
  <w:style w:type="character" w:styleId="nfasissutil">
    <w:name w:val="Subtle Emphasis"/>
    <w:basedOn w:val="Fuentedeprrafopredeter"/>
    <w:uiPriority w:val="19"/>
    <w:qFormat/>
    <w:rPr>
      <w:b w:val="0"/>
      <w:i/>
      <w:iCs/>
      <w:color w:val="00000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000000"/>
      <w:u w:val="single"/>
    </w:r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000000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000000"/>
      <w:sz w:val="21"/>
    </w:rPr>
  </w:style>
  <w:style w:type="paragraph" w:customStyle="1" w:styleId="Direccindelremitente">
    <w:name w:val="Dirección del remitente"/>
    <w:basedOn w:val="Sinespaciado"/>
    <w:uiPriority w:val="2"/>
    <w:qFormat/>
    <w:pPr>
      <w:spacing w:after="36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000000"/>
      <w:sz w:val="32"/>
      <w:szCs w:val="32"/>
    </w:rPr>
  </w:style>
  <w:style w:type="paragraph" w:customStyle="1" w:styleId="Ttulo">
    <w:name w:val="Título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olor w:val="000000"/>
      <w:kern w:val="28"/>
      <w:sz w:val="80"/>
      <w:szCs w:val="80"/>
      <w14:ligatures w14:val="standard"/>
      <w14:numForm w14:val="oldStyle"/>
    </w:rPr>
  </w:style>
  <w:style w:type="paragraph" w:styleId="Fecha">
    <w:name w:val="Date"/>
    <w:basedOn w:val="Normal"/>
    <w:next w:val="Normal"/>
    <w:link w:val="FechaCar"/>
    <w:uiPriority w:val="99"/>
    <w:semiHidden/>
    <w:unhideWhenUsed/>
  </w:style>
  <w:style w:type="character" w:customStyle="1" w:styleId="FechaCar">
    <w:name w:val="Fecha Car"/>
    <w:basedOn w:val="Fuentedeprrafopredeter"/>
    <w:link w:val="Fecha"/>
    <w:uiPriority w:val="99"/>
    <w:semiHidden/>
    <w:rPr>
      <w:rFonts w:cs="Times New Roman"/>
      <w:color w:val="000000"/>
      <w:szCs w:val="20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rFonts w:cs="Times New Roman"/>
      <w:color w:val="000000"/>
      <w:szCs w:val="20"/>
    </w:rPr>
  </w:style>
  <w:style w:type="table" w:customStyle="1" w:styleId="Estilo6">
    <w:name w:val="Estilo 6"/>
    <w:basedOn w:val="Tabla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Textodefecha">
    <w:name w:val="Texto de fecha"/>
    <w:basedOn w:val="Normal"/>
    <w:uiPriority w:val="35"/>
    <w:pPr>
      <w:spacing w:before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14:ligatures w14:val="standard"/>
      <w14:numForm w14:val="oldSty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table" w:styleId="Tabladecuadrcula2">
    <w:name w:val="Grid Table 2"/>
    <w:basedOn w:val="Tablanormal"/>
    <w:uiPriority w:val="47"/>
    <w:rsid w:val="00E37723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2" w:space="0" w:color="958866" w:themeColor="text1" w:themeTint="99"/>
        <w:bottom w:val="single" w:sz="2" w:space="0" w:color="958866" w:themeColor="text1" w:themeTint="99"/>
        <w:insideH w:val="single" w:sz="2" w:space="0" w:color="958866" w:themeColor="text1" w:themeTint="99"/>
        <w:insideV w:val="single" w:sz="2" w:space="0" w:color="9588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88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88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7CB" w:themeFill="text1" w:themeFillTint="33"/>
      </w:tcPr>
    </w:tblStylePr>
    <w:tblStylePr w:type="band1Horz">
      <w:tblPr/>
      <w:tcPr>
        <w:shd w:val="clear" w:color="auto" w:fill="DCD7CB" w:themeFill="text1" w:themeFillTint="33"/>
      </w:tcPr>
    </w:tblStylePr>
  </w:style>
  <w:style w:type="table" w:styleId="Tabladecuadrcula4-nfasis2">
    <w:name w:val="Grid Table 4 Accent 2"/>
    <w:basedOn w:val="Tablanormal"/>
    <w:uiPriority w:val="49"/>
    <w:rsid w:val="00E37723"/>
    <w:pPr>
      <w:spacing w:after="0" w:line="240" w:lineRule="auto"/>
    </w:pPr>
    <w:tblPr>
      <w:tblStyleRowBandSize w:val="1"/>
      <w:tblStyleColBandSize w:val="1"/>
      <w:tblBorders>
        <w:top w:val="single" w:sz="4" w:space="0" w:color="C3D8D7" w:themeColor="accent2" w:themeTint="99"/>
        <w:left w:val="single" w:sz="4" w:space="0" w:color="C3D8D7" w:themeColor="accent2" w:themeTint="99"/>
        <w:bottom w:val="single" w:sz="4" w:space="0" w:color="C3D8D7" w:themeColor="accent2" w:themeTint="99"/>
        <w:right w:val="single" w:sz="4" w:space="0" w:color="C3D8D7" w:themeColor="accent2" w:themeTint="99"/>
        <w:insideH w:val="single" w:sz="4" w:space="0" w:color="C3D8D7" w:themeColor="accent2" w:themeTint="99"/>
        <w:insideV w:val="single" w:sz="4" w:space="0" w:color="C3D8D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BEBD" w:themeColor="accent2"/>
          <w:left w:val="single" w:sz="4" w:space="0" w:color="9CBEBD" w:themeColor="accent2"/>
          <w:bottom w:val="single" w:sz="4" w:space="0" w:color="9CBEBD" w:themeColor="accent2"/>
          <w:right w:val="single" w:sz="4" w:space="0" w:color="9CBEBD" w:themeColor="accent2"/>
          <w:insideH w:val="nil"/>
          <w:insideV w:val="nil"/>
        </w:tcBorders>
        <w:shd w:val="clear" w:color="auto" w:fill="9CBEBD" w:themeFill="accent2"/>
      </w:tcPr>
    </w:tblStylePr>
    <w:tblStylePr w:type="lastRow">
      <w:rPr>
        <w:b/>
        <w:bCs/>
      </w:rPr>
      <w:tblPr/>
      <w:tcPr>
        <w:tcBorders>
          <w:top w:val="double" w:sz="4" w:space="0" w:color="9CBEB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F1" w:themeFill="accent2" w:themeFillTint="33"/>
      </w:tcPr>
    </w:tblStylePr>
    <w:tblStylePr w:type="band1Horz">
      <w:tblPr/>
      <w:tcPr>
        <w:shd w:val="clear" w:color="auto" w:fill="EBF2F1" w:themeFill="accent2" w:themeFillTint="33"/>
      </w:tcPr>
    </w:tblStylePr>
  </w:style>
  <w:style w:type="table" w:styleId="Tabladecuadrcula4-nfasis4">
    <w:name w:val="Grid Table 4 Accent 4"/>
    <w:basedOn w:val="Tablanormal"/>
    <w:uiPriority w:val="49"/>
    <w:rsid w:val="000A1FCC"/>
    <w:pPr>
      <w:spacing w:after="0" w:line="240" w:lineRule="auto"/>
    </w:pPr>
    <w:tblPr>
      <w:tblStyleRowBandSize w:val="1"/>
      <w:tblStyleColBandSize w:val="1"/>
      <w:tblBorders>
        <w:top w:val="single" w:sz="4" w:space="0" w:color="BFC7C4" w:themeColor="accent4" w:themeTint="99"/>
        <w:left w:val="single" w:sz="4" w:space="0" w:color="BFC7C4" w:themeColor="accent4" w:themeTint="99"/>
        <w:bottom w:val="single" w:sz="4" w:space="0" w:color="BFC7C4" w:themeColor="accent4" w:themeTint="99"/>
        <w:right w:val="single" w:sz="4" w:space="0" w:color="BFC7C4" w:themeColor="accent4" w:themeTint="99"/>
        <w:insideH w:val="single" w:sz="4" w:space="0" w:color="BFC7C4" w:themeColor="accent4" w:themeTint="99"/>
        <w:insideV w:val="single" w:sz="4" w:space="0" w:color="BFC7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A39D" w:themeColor="accent4"/>
          <w:left w:val="single" w:sz="4" w:space="0" w:color="95A39D" w:themeColor="accent4"/>
          <w:bottom w:val="single" w:sz="4" w:space="0" w:color="95A39D" w:themeColor="accent4"/>
          <w:right w:val="single" w:sz="4" w:space="0" w:color="95A39D" w:themeColor="accent4"/>
          <w:insideH w:val="nil"/>
          <w:insideV w:val="nil"/>
        </w:tcBorders>
        <w:shd w:val="clear" w:color="auto" w:fill="95A39D" w:themeFill="accent4"/>
      </w:tcPr>
    </w:tblStylePr>
    <w:tblStylePr w:type="lastRow">
      <w:rPr>
        <w:b/>
        <w:bCs/>
      </w:rPr>
      <w:tblPr/>
      <w:tcPr>
        <w:tcBorders>
          <w:top w:val="double" w:sz="4" w:space="0" w:color="95A39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B" w:themeFill="accent4" w:themeFillTint="33"/>
      </w:tcPr>
    </w:tblStylePr>
    <w:tblStylePr w:type="band1Horz">
      <w:tblPr/>
      <w:tcPr>
        <w:shd w:val="clear" w:color="auto" w:fill="E9ECE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Adjacenc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8CF07ABBE64962928265AB42194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189D0-AC5F-4A69-B9EE-DC902A4A7A46}"/>
      </w:docPartPr>
      <w:docPartBody>
        <w:p w:rsidR="009431CE" w:rsidRDefault="00424D63">
          <w:pPr>
            <w:pStyle w:val="528CF07ABBE64962928265AB42194F45"/>
          </w:pPr>
          <w:r>
            <w:rPr>
              <w:color w:val="FFFFFF" w:themeColor="background1"/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63"/>
    <w:rsid w:val="002419C4"/>
    <w:rsid w:val="00424D63"/>
    <w:rsid w:val="0094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B56039866644F3B8D81146E8755285">
    <w:name w:val="99B56039866644F3B8D81146E8755285"/>
  </w:style>
  <w:style w:type="paragraph" w:customStyle="1" w:styleId="97C54A8E6A6043B8A6AA2C2792FD96CC">
    <w:name w:val="97C54A8E6A6043B8A6AA2C2792FD96CC"/>
  </w:style>
  <w:style w:type="paragraph" w:customStyle="1" w:styleId="4FD1F4C96A6746ED9573CB72ED6CC8AE">
    <w:name w:val="4FD1F4C96A6746ED9573CB72ED6CC8AE"/>
  </w:style>
  <w:style w:type="paragraph" w:customStyle="1" w:styleId="80633DD38E284BE99D8DFA9291C0BB67">
    <w:name w:val="80633DD38E284BE99D8DFA9291C0BB67"/>
  </w:style>
  <w:style w:type="paragraph" w:customStyle="1" w:styleId="180AFB13CFF14798ADB0314A9A63198C">
    <w:name w:val="180AFB13CFF14798ADB0314A9A63198C"/>
  </w:style>
  <w:style w:type="paragraph" w:customStyle="1" w:styleId="B54A8B3966FE4CC195E8AF4B07701682">
    <w:name w:val="B54A8B3966FE4CC195E8AF4B07701682"/>
  </w:style>
  <w:style w:type="paragraph" w:customStyle="1" w:styleId="2063C2FDF5AF43BF8902B49838CD7003">
    <w:name w:val="2063C2FDF5AF43BF8902B49838CD7003"/>
  </w:style>
  <w:style w:type="paragraph" w:customStyle="1" w:styleId="5200F67590E64C568781ADDFC3DF6CF8">
    <w:name w:val="5200F67590E64C568781ADDFC3DF6CF8"/>
  </w:style>
  <w:style w:type="paragraph" w:customStyle="1" w:styleId="806058C4FD3241398C97F00AF5F6C5EA">
    <w:name w:val="806058C4FD3241398C97F00AF5F6C5EA"/>
  </w:style>
  <w:style w:type="paragraph" w:customStyle="1" w:styleId="9F654DB06BAF4BDF9AD93028D0940C7E">
    <w:name w:val="9F654DB06BAF4BDF9AD93028D0940C7E"/>
  </w:style>
  <w:style w:type="paragraph" w:customStyle="1" w:styleId="528CF07ABBE64962928265AB42194F45">
    <w:name w:val="528CF07ABBE64962928265AB4219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7E1CB941-A81A-4524-A8AA-61C8EF4D2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AdjacencyLetter.dotx</Template>
  <TotalTime>3</TotalTime>
  <Pages>3</Pages>
  <Words>184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Development  &amp; Design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Rude Girl</dc:creator>
  <cp:lastModifiedBy>Rude Girl</cp:lastModifiedBy>
  <cp:revision>4</cp:revision>
  <dcterms:created xsi:type="dcterms:W3CDTF">2018-06-02T05:24:00Z</dcterms:created>
  <dcterms:modified xsi:type="dcterms:W3CDTF">2018-08-16T01:00:00Z</dcterms:modified>
</cp:coreProperties>
</file>