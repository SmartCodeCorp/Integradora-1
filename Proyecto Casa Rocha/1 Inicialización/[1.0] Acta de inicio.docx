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EA" w:rsidRPr="005911A5" w:rsidRDefault="00496CEA" w:rsidP="00496CEA">
      <w:pPr>
        <w:pStyle w:val="Encabezado"/>
        <w:jc w:val="center"/>
        <w:rPr>
          <w:rFonts w:ascii="Arial" w:hAnsi="Arial" w:cs="Arial"/>
          <w:b/>
          <w:sz w:val="28"/>
        </w:rPr>
      </w:pPr>
      <w:r w:rsidRPr="005911A5">
        <w:rPr>
          <w:rFonts w:ascii="Arial" w:hAnsi="Arial" w:cs="Arial"/>
          <w:b/>
          <w:sz w:val="28"/>
        </w:rPr>
        <w:t>ACTA DE INICIO</w:t>
      </w:r>
    </w:p>
    <w:p w:rsidR="00315337" w:rsidRDefault="00315337" w:rsidP="00496CEA">
      <w:pPr>
        <w:jc w:val="center"/>
        <w:rPr>
          <w:sz w:val="24"/>
        </w:rPr>
      </w:pPr>
    </w:p>
    <w:p w:rsidR="00496CEA" w:rsidRPr="005911A5" w:rsidRDefault="00496CEA" w:rsidP="00496CEA">
      <w:pPr>
        <w:pStyle w:val="Sinespaciado"/>
        <w:spacing w:line="360" w:lineRule="auto"/>
        <w:ind w:left="4253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911A5">
        <w:rPr>
          <w:rFonts w:ascii="Arial" w:hAnsi="Arial" w:cs="Arial"/>
          <w:sz w:val="24"/>
          <w:szCs w:val="24"/>
        </w:rPr>
        <w:t>Acámbaro, Guanajuato a 2 de Febrero del 2018.</w:t>
      </w:r>
    </w:p>
    <w:p w:rsidR="00496CEA" w:rsidRDefault="00496CEA" w:rsidP="00496CEA">
      <w:pPr>
        <w:jc w:val="center"/>
        <w:rPr>
          <w:sz w:val="24"/>
        </w:rPr>
      </w:pPr>
    </w:p>
    <w:p w:rsidR="00E37723" w:rsidRDefault="00E37723" w:rsidP="00496CEA">
      <w:pPr>
        <w:jc w:val="center"/>
        <w:rPr>
          <w:sz w:val="24"/>
        </w:rPr>
      </w:pPr>
    </w:p>
    <w:p w:rsidR="00E37723" w:rsidRPr="00E37723" w:rsidRDefault="00E37723" w:rsidP="00496CEA">
      <w:pPr>
        <w:jc w:val="center"/>
        <w:rPr>
          <w:rFonts w:ascii="Arial" w:hAnsi="Arial" w:cs="Arial"/>
          <w:b/>
          <w:color w:val="2F2B20" w:themeColor="text1"/>
          <w:sz w:val="24"/>
          <w:szCs w:val="24"/>
        </w:rPr>
      </w:pPr>
      <w:r w:rsidRPr="00E37723">
        <w:rPr>
          <w:rFonts w:ascii="Arial" w:hAnsi="Arial" w:cs="Arial"/>
          <w:b/>
          <w:color w:val="2F2B20" w:themeColor="text1"/>
          <w:sz w:val="24"/>
          <w:szCs w:val="24"/>
        </w:rPr>
        <w:t xml:space="preserve">Nombre del proyecto: </w:t>
      </w:r>
    </w:p>
    <w:p w:rsidR="00E37723" w:rsidRDefault="00E37723" w:rsidP="00496CEA">
      <w:pPr>
        <w:jc w:val="center"/>
        <w:rPr>
          <w:rFonts w:ascii="Arial" w:hAnsi="Arial" w:cs="Arial"/>
          <w:b/>
          <w:color w:val="2F2B20" w:themeColor="text1"/>
          <w:sz w:val="28"/>
          <w:szCs w:val="24"/>
        </w:rPr>
      </w:pPr>
      <w:r w:rsidRPr="00E37723">
        <w:rPr>
          <w:rFonts w:ascii="Arial" w:hAnsi="Arial" w:cs="Arial"/>
          <w:b/>
          <w:color w:val="2F2B20" w:themeColor="text1"/>
          <w:sz w:val="28"/>
          <w:szCs w:val="24"/>
        </w:rPr>
        <w:t>Sitio de comercio electrónico “Casa Rocha”</w:t>
      </w:r>
    </w:p>
    <w:p w:rsidR="00E37723" w:rsidRDefault="00E37723" w:rsidP="00496CEA">
      <w:pPr>
        <w:jc w:val="center"/>
        <w:rPr>
          <w:b/>
          <w:sz w:val="28"/>
        </w:rPr>
      </w:pPr>
    </w:p>
    <w:tbl>
      <w:tblPr>
        <w:tblStyle w:val="Tabladecuadrcula4-nfasis4"/>
        <w:tblW w:w="8642" w:type="dxa"/>
        <w:tblLook w:val="04A0" w:firstRow="1" w:lastRow="0" w:firstColumn="1" w:lastColumn="0" w:noHBand="0" w:noVBand="1"/>
      </w:tblPr>
      <w:tblGrid>
        <w:gridCol w:w="2342"/>
        <w:gridCol w:w="2048"/>
        <w:gridCol w:w="1754"/>
        <w:gridCol w:w="2498"/>
      </w:tblGrid>
      <w:tr w:rsidR="00E37723" w:rsidTr="000A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:rsidR="00E37723" w:rsidRDefault="00E37723" w:rsidP="00496CEA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Nombre del cliente:</w:t>
            </w:r>
          </w:p>
        </w:tc>
        <w:tc>
          <w:tcPr>
            <w:tcW w:w="6300" w:type="dxa"/>
            <w:gridSpan w:val="3"/>
          </w:tcPr>
          <w:p w:rsidR="00E37723" w:rsidRPr="00E37723" w:rsidRDefault="00E37723" w:rsidP="00496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7723">
              <w:rPr>
                <w:sz w:val="28"/>
              </w:rPr>
              <w:t>Marcelo García García</w:t>
            </w:r>
          </w:p>
        </w:tc>
      </w:tr>
      <w:tr w:rsidR="00E37723" w:rsidTr="000A1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:rsidR="00E37723" w:rsidRPr="00E37723" w:rsidRDefault="00E37723" w:rsidP="00496CEA">
            <w:pPr>
              <w:jc w:val="center"/>
              <w:rPr>
                <w:b w:val="0"/>
                <w:sz w:val="28"/>
              </w:rPr>
            </w:pPr>
            <w:r w:rsidRPr="00E3772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Responsable del proyecto (Desarrollo):</w:t>
            </w:r>
          </w:p>
        </w:tc>
        <w:tc>
          <w:tcPr>
            <w:tcW w:w="2048" w:type="dxa"/>
          </w:tcPr>
          <w:p w:rsidR="00E37723" w:rsidRPr="00E37723" w:rsidRDefault="00E37723" w:rsidP="0049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7723">
              <w:rPr>
                <w:sz w:val="28"/>
              </w:rPr>
              <w:t>Andrés Moreno García</w:t>
            </w:r>
          </w:p>
        </w:tc>
        <w:tc>
          <w:tcPr>
            <w:tcW w:w="1754" w:type="dxa"/>
          </w:tcPr>
          <w:p w:rsidR="00E37723" w:rsidRDefault="00E37723" w:rsidP="0049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514A18">
              <w:rPr>
                <w:rFonts w:ascii="Arial" w:hAnsi="Arial" w:cs="Arial"/>
                <w:b/>
                <w:bCs/>
                <w:sz w:val="24"/>
                <w:szCs w:val="24"/>
              </w:rPr>
              <w:t>Responsable del proyecto (cliente):</w:t>
            </w:r>
          </w:p>
        </w:tc>
        <w:tc>
          <w:tcPr>
            <w:tcW w:w="2498" w:type="dxa"/>
          </w:tcPr>
          <w:p w:rsidR="00E37723" w:rsidRPr="00E37723" w:rsidRDefault="00E37723" w:rsidP="0049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7723">
              <w:rPr>
                <w:sz w:val="28"/>
              </w:rPr>
              <w:t>Mayrani Reyes Galán</w:t>
            </w:r>
          </w:p>
        </w:tc>
      </w:tr>
    </w:tbl>
    <w:p w:rsidR="0004465F" w:rsidRDefault="0004465F" w:rsidP="00496CEA">
      <w:pPr>
        <w:jc w:val="center"/>
        <w:rPr>
          <w:b/>
          <w:sz w:val="28"/>
        </w:rPr>
      </w:pPr>
    </w:p>
    <w:p w:rsidR="0004465F" w:rsidRDefault="0004465F" w:rsidP="00496CEA">
      <w:pPr>
        <w:jc w:val="center"/>
        <w:rPr>
          <w:b/>
          <w:sz w:val="28"/>
        </w:rPr>
      </w:pP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681"/>
        <w:gridCol w:w="5364"/>
      </w:tblGrid>
      <w:tr w:rsidR="0094120B" w:rsidTr="00CC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  <w:gridSpan w:val="2"/>
          </w:tcPr>
          <w:p w:rsidR="0094120B" w:rsidRDefault="0094120B" w:rsidP="00496CEA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Información General</w:t>
            </w:r>
          </w:p>
        </w:tc>
      </w:tr>
      <w:tr w:rsidR="0094120B" w:rsidTr="00CC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:rsidR="0094120B" w:rsidRDefault="0094120B" w:rsidP="00496CEA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Fecha de Inicio</w:t>
            </w:r>
          </w:p>
        </w:tc>
        <w:tc>
          <w:tcPr>
            <w:tcW w:w="5364" w:type="dxa"/>
          </w:tcPr>
          <w:p w:rsidR="0094120B" w:rsidRDefault="004D0D25" w:rsidP="0049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14 de Mayo del 2018.</w:t>
            </w:r>
          </w:p>
        </w:tc>
      </w:tr>
      <w:tr w:rsidR="0094120B" w:rsidTr="00CC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:rsidR="0094120B" w:rsidRDefault="0094120B" w:rsidP="00496CEA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Fecha de Fin</w:t>
            </w:r>
          </w:p>
        </w:tc>
        <w:tc>
          <w:tcPr>
            <w:tcW w:w="5364" w:type="dxa"/>
          </w:tcPr>
          <w:p w:rsidR="0094120B" w:rsidRDefault="0094120B" w:rsidP="0049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02 de Agosto del 2018.</w:t>
            </w:r>
          </w:p>
        </w:tc>
      </w:tr>
    </w:tbl>
    <w:p w:rsidR="0094120B" w:rsidRDefault="0094120B" w:rsidP="00496CEA">
      <w:pPr>
        <w:jc w:val="center"/>
        <w:rPr>
          <w:b/>
          <w:sz w:val="28"/>
        </w:rPr>
      </w:pPr>
    </w:p>
    <w:p w:rsidR="0004465F" w:rsidRDefault="0004465F" w:rsidP="00496CEA">
      <w:pPr>
        <w:jc w:val="center"/>
        <w:rPr>
          <w:b/>
          <w:sz w:val="28"/>
        </w:rPr>
      </w:pPr>
    </w:p>
    <w:p w:rsidR="00E37723" w:rsidRDefault="00E37723" w:rsidP="00496CEA">
      <w:pPr>
        <w:jc w:val="center"/>
        <w:rPr>
          <w:b/>
          <w:sz w:val="28"/>
        </w:rPr>
      </w:pPr>
    </w:p>
    <w:p w:rsidR="0004465F" w:rsidRDefault="0004465F" w:rsidP="00496CEA">
      <w:pPr>
        <w:jc w:val="center"/>
        <w:rPr>
          <w:b/>
          <w:sz w:val="28"/>
        </w:rPr>
      </w:pPr>
    </w:p>
    <w:p w:rsidR="0004465F" w:rsidRDefault="0004465F" w:rsidP="00496CEA">
      <w:pPr>
        <w:jc w:val="center"/>
        <w:rPr>
          <w:b/>
          <w:sz w:val="28"/>
        </w:rPr>
      </w:pPr>
    </w:p>
    <w:p w:rsidR="0004465F" w:rsidRPr="00E37723" w:rsidRDefault="0004465F" w:rsidP="00496CEA">
      <w:pPr>
        <w:jc w:val="center"/>
        <w:rPr>
          <w:b/>
          <w:sz w:val="28"/>
        </w:rPr>
      </w:pPr>
    </w:p>
    <w:p w:rsidR="00E37723" w:rsidRDefault="00CC2908" w:rsidP="00F649AC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 del proyecto:</w:t>
      </w:r>
    </w:p>
    <w:p w:rsidR="00CC2908" w:rsidRDefault="00CC2908" w:rsidP="00F649AC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D4A9F" w:rsidRPr="001D4A9F" w:rsidRDefault="001D4A9F" w:rsidP="001D4A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D4A9F">
        <w:rPr>
          <w:rFonts w:ascii="Arial" w:hAnsi="Arial" w:cs="Arial"/>
          <w:sz w:val="24"/>
          <w:szCs w:val="24"/>
        </w:rPr>
        <w:t xml:space="preserve">Desarrollar un sitio web para la empresa “Casa Rocha” que ayude a aumentar las ventas de sus productos (calentadores y lámparas solares) de la microempresa en un 30% en un plazo de un año, en los estados colindantes con el estado de Michoacán con la implementación del e-commerce, dicho proyecto será desarrollado con patrones de diseño tanto para backend y frontend. </w:t>
      </w:r>
    </w:p>
    <w:p w:rsidR="00E37723" w:rsidRDefault="00E37723" w:rsidP="00E37723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E37723" w:rsidRPr="005911A5" w:rsidRDefault="00E37723" w:rsidP="00E37723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5911A5">
        <w:rPr>
          <w:rFonts w:ascii="Arial" w:hAnsi="Arial" w:cs="Arial"/>
          <w:b/>
          <w:sz w:val="24"/>
          <w:szCs w:val="24"/>
        </w:rPr>
        <w:t>Descripción general del proyecto</w:t>
      </w:r>
      <w:r w:rsidRPr="005911A5">
        <w:rPr>
          <w:rFonts w:ascii="Arial" w:hAnsi="Arial" w:cs="Arial"/>
          <w:sz w:val="24"/>
          <w:szCs w:val="24"/>
        </w:rPr>
        <w:t>:</w:t>
      </w:r>
    </w:p>
    <w:p w:rsidR="00E37723" w:rsidRDefault="00E37723" w:rsidP="00F649AC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1D4A9F" w:rsidRPr="001D4A9F" w:rsidRDefault="001D4A9F" w:rsidP="001D4A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D4A9F">
        <w:rPr>
          <w:rFonts w:ascii="Arial" w:hAnsi="Arial" w:cs="Arial"/>
          <w:sz w:val="24"/>
          <w:szCs w:val="24"/>
        </w:rPr>
        <w:t>El proyecto denominado con el nombre “Calentadores solares” es un proyecto que se desarrollará para a microempresa “Casa Rocha” el cual consta de, desarrollar una sitio web tanto publicitario y de venta de productos y servicios de la microempresa, en este sitio los usuarios finales (cliente) podrán visualizar a detalle los productos que la empresa ofrece en línea, los cuales son: calentadores solares y lámparas solares, así como también los servicios de instalación y mantenimiento de los mismos, que brinda la empresa a sus clientes bajo un determinado costo.</w:t>
      </w:r>
    </w:p>
    <w:p w:rsidR="001D4A9F" w:rsidRPr="001D4A9F" w:rsidRDefault="001D4A9F" w:rsidP="001D4A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D4A9F">
        <w:rPr>
          <w:rFonts w:ascii="Arial" w:hAnsi="Arial" w:cs="Arial"/>
          <w:sz w:val="24"/>
          <w:szCs w:val="24"/>
        </w:rPr>
        <w:t xml:space="preserve">Para esto se pretende implementar el método del carrito de compras donde el cliente podrá realizar comprar de productos y servicios en el sitio web.  </w:t>
      </w:r>
    </w:p>
    <w:p w:rsidR="001D4A9F" w:rsidRPr="001D4A9F" w:rsidRDefault="001D4A9F" w:rsidP="001D4A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D4A9F">
        <w:rPr>
          <w:rFonts w:ascii="Arial" w:hAnsi="Arial" w:cs="Arial"/>
          <w:sz w:val="24"/>
          <w:szCs w:val="24"/>
        </w:rPr>
        <w:t xml:space="preserve">Este proyecto tiene como finalidad ayudar a la microempresa a incrementar sus ventas anuales de los calentadores solares y lámparas solares, expandir su mercado ofreciendo sus productos en todo el país por medio del internet, así como también ofrecer sus servicios en la ciudad de Maravatío y sus alrededores además de ser reconocidos como una empresa </w:t>
      </w:r>
      <w:r w:rsidRPr="001D4A9F">
        <w:rPr>
          <w:rFonts w:ascii="Arial" w:hAnsi="Arial" w:cs="Arial"/>
          <w:sz w:val="24"/>
          <w:szCs w:val="24"/>
        </w:rPr>
        <w:lastRenderedPageBreak/>
        <w:t>a la vanguardia en el mercado de los productos solares y el cuidado del ambiente.</w:t>
      </w:r>
    </w:p>
    <w:p w:rsidR="00CC2908" w:rsidRDefault="00CC2908" w:rsidP="00F649AC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CC2908" w:rsidRDefault="00CC2908" w:rsidP="00CC2908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 del proyecto</w:t>
      </w:r>
    </w:p>
    <w:p w:rsidR="00CC2908" w:rsidRDefault="00CC2908" w:rsidP="00F649AC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1D4A9F" w:rsidRPr="001D4A9F" w:rsidRDefault="001D4A9F" w:rsidP="001D4A9F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  <w:shd w:val="clear" w:color="auto" w:fill="FFFCFC"/>
        </w:rPr>
      </w:pPr>
      <w:r w:rsidRPr="001D4A9F">
        <w:rPr>
          <w:rFonts w:ascii="Arial" w:eastAsia="Calibri" w:hAnsi="Arial" w:cs="Arial"/>
          <w:sz w:val="24"/>
          <w:szCs w:val="24"/>
          <w:shd w:val="clear" w:color="auto" w:fill="FFFCFC"/>
        </w:rPr>
        <w:t>El software a construir tiene como objetivo principal, apoyar en la venta de calentadores y lámparas solares de una microempresa, así como también la venta de servicios de instalación y mantenimiento de los mismos por medio de un sitio web. Dicha empresa tiene una sucursal física en la ciudad de Maravatío Michoacán en la cual se encuentra el producto físico y la mano de obra de instalación y mantenimiento.</w:t>
      </w:r>
    </w:p>
    <w:p w:rsidR="001D4A9F" w:rsidRPr="001D4A9F" w:rsidRDefault="001D4A9F" w:rsidP="001D4A9F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  <w:shd w:val="clear" w:color="auto" w:fill="FFFCFC"/>
        </w:rPr>
      </w:pPr>
      <w:r w:rsidRPr="001D4A9F">
        <w:rPr>
          <w:rFonts w:ascii="Arial" w:eastAsia="Calibri" w:hAnsi="Arial" w:cs="Arial"/>
          <w:sz w:val="24"/>
          <w:szCs w:val="24"/>
          <w:shd w:val="clear" w:color="auto" w:fill="FFFCFC"/>
        </w:rPr>
        <w:t>Con este proyecto se desea automatizar, fundamentalmente la venta de calentadores solares, lámparas solares, servicio de instalación y mantenimiento en internet a personas de sexo indistinto y mayores de edad. En cuanto a los productos, estos deben contar con publicidad para persuadir al cliente y este quiera obtener el producto en la sucursal antes mencionada o en su caso en el sitio web de esta. Se contempla la posibilidad de ofrecer ofertas, promociones y rebajas en las compras de los productos con su respectivo servicio de instalación siempre y cuando estos sean adquiridos en el sitio web.</w:t>
      </w:r>
    </w:p>
    <w:p w:rsidR="001D4A9F" w:rsidRPr="001D4A9F" w:rsidRDefault="001D4A9F" w:rsidP="001D4A9F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  <w:shd w:val="clear" w:color="auto" w:fill="FFFCFC"/>
        </w:rPr>
      </w:pPr>
      <w:r w:rsidRPr="001D4A9F">
        <w:rPr>
          <w:rFonts w:ascii="Arial" w:eastAsia="Calibri" w:hAnsi="Arial" w:cs="Arial"/>
          <w:sz w:val="24"/>
          <w:szCs w:val="24"/>
          <w:shd w:val="clear" w:color="auto" w:fill="FFFCFC"/>
        </w:rPr>
        <w:t xml:space="preserve">Otro aspecto que se contempla implantar es el lado administrativo del sitio web donde se gestione la información del sitio, es decir manejar un c-panel donde uno o varios administradores podrán gestionar la información que entra a la base de datos desde el sitio web, actualizar, eliminar, visualizar y agregar información ya sea pública o reservada cada una de estas con condiciones diferentes según las necesidades de la empresa. </w:t>
      </w:r>
    </w:p>
    <w:p w:rsidR="00315337" w:rsidRDefault="00315337">
      <w:pPr>
        <w:spacing w:after="200" w:line="276" w:lineRule="auto"/>
      </w:pPr>
    </w:p>
    <w:p w:rsidR="00834121" w:rsidRDefault="00834121">
      <w:pPr>
        <w:spacing w:after="200" w:line="276" w:lineRule="auto"/>
      </w:pP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681"/>
        <w:gridCol w:w="5364"/>
      </w:tblGrid>
      <w:tr w:rsidR="00834121" w:rsidTr="00852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  <w:gridSpan w:val="2"/>
          </w:tcPr>
          <w:p w:rsidR="00834121" w:rsidRDefault="00834121" w:rsidP="00852F7F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Costo del proyecto</w:t>
            </w:r>
          </w:p>
        </w:tc>
      </w:tr>
      <w:tr w:rsidR="00834121" w:rsidTr="008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:rsidR="00834121" w:rsidRDefault="00834121" w:rsidP="00852F7F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Total:</w:t>
            </w:r>
          </w:p>
        </w:tc>
        <w:tc>
          <w:tcPr>
            <w:tcW w:w="5364" w:type="dxa"/>
          </w:tcPr>
          <w:p w:rsidR="00834121" w:rsidRDefault="00834121" w:rsidP="00852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$ </w:t>
            </w:r>
            <w:r w:rsidR="00544E06">
              <w:rPr>
                <w:b/>
                <w:sz w:val="28"/>
              </w:rPr>
              <w:t>15,000. 00</w:t>
            </w:r>
          </w:p>
        </w:tc>
      </w:tr>
    </w:tbl>
    <w:p w:rsidR="00834121" w:rsidRDefault="00834121">
      <w:pPr>
        <w:spacing w:after="200" w:line="276" w:lineRule="auto"/>
      </w:pPr>
    </w:p>
    <w:p w:rsidR="00834121" w:rsidRDefault="00834121">
      <w:pPr>
        <w:spacing w:after="200" w:line="276" w:lineRule="auto"/>
      </w:pPr>
    </w:p>
    <w:p w:rsidR="00834121" w:rsidRPr="005911A5" w:rsidRDefault="00834121" w:rsidP="00834121">
      <w:pPr>
        <w:pStyle w:val="Sinespaciado"/>
        <w:spacing w:line="360" w:lineRule="auto"/>
        <w:ind w:left="705"/>
        <w:jc w:val="both"/>
        <w:rPr>
          <w:rFonts w:ascii="Arial" w:hAnsi="Arial" w:cs="Arial"/>
          <w:b/>
          <w:sz w:val="24"/>
          <w:szCs w:val="24"/>
        </w:rPr>
      </w:pPr>
      <w:r w:rsidRPr="005911A5">
        <w:rPr>
          <w:rFonts w:ascii="Arial" w:hAnsi="Arial" w:cs="Arial"/>
          <w:b/>
          <w:sz w:val="24"/>
          <w:szCs w:val="24"/>
        </w:rPr>
        <w:t xml:space="preserve">Actores involucrados: </w:t>
      </w:r>
    </w:p>
    <w:p w:rsidR="00834121" w:rsidRPr="005911A5" w:rsidRDefault="00834121" w:rsidP="00834121">
      <w:pPr>
        <w:pStyle w:val="Sinespaciado"/>
        <w:spacing w:line="360" w:lineRule="auto"/>
        <w:ind w:left="705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3686"/>
      </w:tblGrid>
      <w:tr w:rsidR="00834121" w:rsidRPr="005911A5" w:rsidTr="00834121">
        <w:tc>
          <w:tcPr>
            <w:tcW w:w="3664" w:type="dxa"/>
          </w:tcPr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911A5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686" w:type="dxa"/>
          </w:tcPr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911A5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</w:tr>
      <w:tr w:rsidR="00834121" w:rsidRPr="005911A5" w:rsidTr="00834121">
        <w:tc>
          <w:tcPr>
            <w:tcW w:w="3664" w:type="dxa"/>
          </w:tcPr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Marcelo García García</w:t>
            </w:r>
          </w:p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Andrés Moreno García</w:t>
            </w:r>
          </w:p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Mayrani Reyes Galán</w:t>
            </w:r>
          </w:p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Erick Antonio Mejía Meza</w:t>
            </w:r>
          </w:p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Andrés Moreno García/Erick Antonio Mejía Meza</w:t>
            </w:r>
          </w:p>
        </w:tc>
        <w:tc>
          <w:tcPr>
            <w:tcW w:w="3686" w:type="dxa"/>
          </w:tcPr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11A5">
              <w:rPr>
                <w:rFonts w:ascii="Arial" w:hAnsi="Arial" w:cs="Arial"/>
                <w:sz w:val="24"/>
                <w:szCs w:val="24"/>
                <w:lang w:val="en-US"/>
              </w:rPr>
              <w:t>Client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11A5"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Manager </w:t>
            </w:r>
          </w:p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11A5">
              <w:rPr>
                <w:rFonts w:ascii="Arial" w:hAnsi="Arial" w:cs="Arial"/>
                <w:sz w:val="24"/>
                <w:szCs w:val="24"/>
                <w:lang w:val="en-US"/>
              </w:rPr>
              <w:t xml:space="preserve">Your Management </w:t>
            </w:r>
          </w:p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11A5">
              <w:rPr>
                <w:rFonts w:ascii="Arial" w:hAnsi="Arial" w:cs="Arial"/>
                <w:sz w:val="24"/>
                <w:szCs w:val="24"/>
              </w:rPr>
              <w:t xml:space="preserve">Engagement Manager </w:t>
            </w:r>
          </w:p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</w:tr>
    </w:tbl>
    <w:p w:rsidR="00834121" w:rsidRDefault="00834121">
      <w:pPr>
        <w:spacing w:after="200" w:line="276" w:lineRule="auto"/>
      </w:pPr>
    </w:p>
    <w:p w:rsidR="00834121" w:rsidRDefault="00834121">
      <w:pPr>
        <w:spacing w:after="200" w:line="276" w:lineRule="auto"/>
      </w:pPr>
    </w:p>
    <w:p w:rsidR="00834121" w:rsidRPr="005911A5" w:rsidRDefault="00834121" w:rsidP="00834121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5911A5">
        <w:rPr>
          <w:rFonts w:ascii="Arial" w:hAnsi="Arial" w:cs="Arial"/>
          <w:b/>
          <w:sz w:val="24"/>
          <w:szCs w:val="24"/>
        </w:rPr>
        <w:t>OBSERVACIONES</w:t>
      </w:r>
    </w:p>
    <w:p w:rsidR="00834121" w:rsidRPr="005911A5" w:rsidRDefault="00834121" w:rsidP="00834121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34121" w:rsidRPr="005911A5" w:rsidRDefault="00834121" w:rsidP="00834121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11A5">
        <w:rPr>
          <w:rFonts w:ascii="Arial" w:hAnsi="Arial" w:cs="Arial"/>
          <w:sz w:val="24"/>
          <w:szCs w:val="24"/>
        </w:rPr>
        <w:t xml:space="preserve">El sistema se  deberá </w:t>
      </w:r>
      <w:r>
        <w:rPr>
          <w:rFonts w:ascii="Arial" w:hAnsi="Arial" w:cs="Arial"/>
          <w:sz w:val="24"/>
          <w:szCs w:val="24"/>
        </w:rPr>
        <w:t xml:space="preserve">desarrollarse correctamente, </w:t>
      </w:r>
      <w:r w:rsidRPr="005911A5">
        <w:rPr>
          <w:rFonts w:ascii="Arial" w:hAnsi="Arial" w:cs="Arial"/>
          <w:sz w:val="24"/>
          <w:szCs w:val="24"/>
        </w:rPr>
        <w:t>para poder ser  100 % usable.</w:t>
      </w:r>
    </w:p>
    <w:p w:rsidR="00834121" w:rsidRPr="005911A5" w:rsidRDefault="00834121" w:rsidP="00834121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se desarrollará </w:t>
      </w:r>
      <w:r w:rsidRPr="005911A5">
        <w:rPr>
          <w:rFonts w:ascii="Arial" w:hAnsi="Arial" w:cs="Arial"/>
          <w:sz w:val="24"/>
          <w:szCs w:val="24"/>
        </w:rPr>
        <w:t xml:space="preserve">en el lenguaje de programación:   </w:t>
      </w:r>
      <w:r>
        <w:rPr>
          <w:rFonts w:ascii="Arial" w:hAnsi="Arial" w:cs="Arial"/>
          <w:sz w:val="24"/>
          <w:szCs w:val="24"/>
        </w:rPr>
        <w:t>PHP</w:t>
      </w:r>
    </w:p>
    <w:p w:rsidR="00834121" w:rsidRPr="005911A5" w:rsidRDefault="00834121" w:rsidP="00834121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 maquetara con distintos frameworks de diseño como lo es Css3</w:t>
      </w:r>
    </w:p>
    <w:p w:rsidR="00834121" w:rsidRDefault="00834121" w:rsidP="00834121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11A5">
        <w:rPr>
          <w:rFonts w:ascii="Arial" w:hAnsi="Arial" w:cs="Arial"/>
          <w:sz w:val="24"/>
          <w:szCs w:val="24"/>
        </w:rPr>
        <w:t>El sistema tendrá los colores institucionales.</w:t>
      </w:r>
    </w:p>
    <w:p w:rsidR="00834121" w:rsidRDefault="00834121" w:rsidP="00834121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</w:t>
      </w:r>
      <w:r w:rsidR="007B1557">
        <w:rPr>
          <w:rFonts w:ascii="Arial" w:hAnsi="Arial" w:cs="Arial"/>
          <w:sz w:val="24"/>
          <w:szCs w:val="24"/>
        </w:rPr>
        <w:t xml:space="preserve">nde implementar el protocolo </w:t>
      </w:r>
      <w:r>
        <w:rPr>
          <w:rFonts w:ascii="Arial" w:hAnsi="Arial" w:cs="Arial"/>
          <w:sz w:val="24"/>
          <w:szCs w:val="24"/>
        </w:rPr>
        <w:t>HTTPS</w:t>
      </w:r>
    </w:p>
    <w:p w:rsidR="00C462B7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2B7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2B7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2B7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837BB" w:rsidRDefault="004837BB" w:rsidP="004837B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Firmas</w:t>
      </w:r>
    </w:p>
    <w:p w:rsidR="004837BB" w:rsidRDefault="004837BB" w:rsidP="004837BB">
      <w:pPr>
        <w:rPr>
          <w:rFonts w:asciiTheme="majorHAnsi" w:hAnsiTheme="majorHAnsi"/>
        </w:rPr>
      </w:pPr>
    </w:p>
    <w:p w:rsidR="004837BB" w:rsidRDefault="004837BB" w:rsidP="004837BB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                                                                     ______________________________</w:t>
      </w:r>
    </w:p>
    <w:p w:rsidR="007D6C80" w:rsidRDefault="004837BB" w:rsidP="004837BB">
      <w:pPr>
        <w:rPr>
          <w:rFonts w:ascii="Arial" w:hAnsi="Arial" w:cs="Arial"/>
          <w:sz w:val="24"/>
          <w:szCs w:val="24"/>
        </w:rPr>
      </w:pPr>
      <w:r>
        <w:rPr>
          <w:rFonts w:asciiTheme="majorHAnsi" w:hAnsiTheme="majorHAnsi"/>
        </w:rPr>
        <w:t xml:space="preserve">              </w:t>
      </w:r>
      <w:r w:rsidRPr="007D6C80">
        <w:rPr>
          <w:rFonts w:ascii="Arial" w:hAnsi="Arial" w:cs="Arial"/>
          <w:sz w:val="24"/>
          <w:szCs w:val="24"/>
        </w:rPr>
        <w:t>Cliente</w:t>
      </w:r>
      <w:r w:rsidR="007D6C80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="007D6C80" w:rsidRPr="007D6C80">
        <w:rPr>
          <w:rFonts w:ascii="Arial" w:hAnsi="Arial" w:cs="Arial"/>
          <w:sz w:val="24"/>
          <w:szCs w:val="24"/>
        </w:rPr>
        <w:t>Líder de proyecto</w:t>
      </w:r>
      <w:r w:rsidR="007D6C80">
        <w:rPr>
          <w:rFonts w:ascii="Arial" w:hAnsi="Arial" w:cs="Arial"/>
          <w:sz w:val="24"/>
          <w:szCs w:val="24"/>
        </w:rPr>
        <w:t xml:space="preserve">                                                   </w:t>
      </w:r>
    </w:p>
    <w:p w:rsidR="007D6C80" w:rsidRPr="007D6C80" w:rsidRDefault="007D6C80" w:rsidP="007D6C80">
      <w:pPr>
        <w:rPr>
          <w:rFonts w:ascii="Arial" w:hAnsi="Arial" w:cs="Arial"/>
          <w:sz w:val="24"/>
          <w:szCs w:val="24"/>
        </w:rPr>
      </w:pPr>
      <w:r w:rsidRPr="007D6C80">
        <w:rPr>
          <w:rFonts w:ascii="Arial" w:hAnsi="Arial" w:cs="Arial"/>
          <w:sz w:val="24"/>
          <w:szCs w:val="24"/>
        </w:rPr>
        <w:t xml:space="preserve">Marcelo García García      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7D6C80">
        <w:rPr>
          <w:rFonts w:ascii="Arial" w:hAnsi="Arial" w:cs="Arial"/>
          <w:sz w:val="24"/>
          <w:szCs w:val="24"/>
        </w:rPr>
        <w:t xml:space="preserve">Andrés Moreno Garcia    </w:t>
      </w:r>
    </w:p>
    <w:p w:rsidR="007D6C80" w:rsidRDefault="007D6C80" w:rsidP="004837BB">
      <w:pPr>
        <w:rPr>
          <w:rFonts w:ascii="Arial" w:hAnsi="Arial" w:cs="Arial"/>
          <w:sz w:val="24"/>
          <w:szCs w:val="24"/>
        </w:rPr>
      </w:pPr>
      <w:r w:rsidRPr="007D6C80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="004837BB" w:rsidRPr="007D6C8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C462B7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2B7" w:rsidRPr="005911A5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4121" w:rsidRDefault="00834121">
      <w:pPr>
        <w:spacing w:after="200" w:line="276" w:lineRule="auto"/>
      </w:pPr>
      <w:bookmarkStart w:id="0" w:name="_GoBack"/>
      <w:bookmarkEnd w:id="0"/>
    </w:p>
    <w:sectPr w:rsidR="008341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1"/>
      <w:pgMar w:top="3061" w:right="2101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B26" w:rsidRDefault="001B4B26">
      <w:pPr>
        <w:spacing w:after="0" w:line="240" w:lineRule="auto"/>
      </w:pPr>
      <w:r>
        <w:separator/>
      </w:r>
    </w:p>
  </w:endnote>
  <w:endnote w:type="continuationSeparator" w:id="0">
    <w:p w:rsidR="001B4B26" w:rsidRDefault="001B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37" w:rsidRDefault="001B4B2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editId="0C150C0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" fillcolor="#675e47 [3215]" stroked="f" strokeweight="2pt">
              <v:path arrowok="t"/>
              <v:textbox>
                <w:txbxContent>
                  <w:p w:rsidR="00315337" w:rsidRDefault="00315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editId="1E7A9A2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Dm&#10;i+rqFgIAAIMEAAAOAAAAAAAAAAAAAAAAAC4CAABkcnMvZTJvRG9jLnhtbFBLAQItABQABgAIAAAA&#10;IQCup5NJ2wAAAAUBAAAPAAAAAAAAAAAAAAAAAHAEAABkcnMvZG93bnJldi54bWxQSwUGAAAAAAQA&#10;BADzAAAAeAUAAAAA&#10;" fillcolor="#a9a57c [3204]" stroked="f" strokeweight="2pt">
              <v:path arrowok="t"/>
              <v:textbox>
                <w:txbxContent>
                  <w:p w:rsidR="00315337" w:rsidRDefault="00315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60793D9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15337" w:rsidRDefault="001B4B2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50AD" w:rsidRPr="008950A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315337" w:rsidRDefault="001B4B2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8950AD" w:rsidRPr="008950AD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4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37" w:rsidRDefault="001B4B2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63D694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2/sXgi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315337" w:rsidRDefault="00315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1CFCC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HJG&#10;nqw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315337" w:rsidRDefault="00315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76A3F5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15337" w:rsidRDefault="001B4B2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50AD" w:rsidRPr="008950A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DZZaz+kAIAAL8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315337" w:rsidRDefault="001B4B2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8950AD" w:rsidRPr="008950AD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5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B26" w:rsidRDefault="001B4B26">
      <w:pPr>
        <w:spacing w:after="0" w:line="240" w:lineRule="auto"/>
      </w:pPr>
      <w:r>
        <w:separator/>
      </w:r>
    </w:p>
  </w:footnote>
  <w:footnote w:type="continuationSeparator" w:id="0">
    <w:p w:rsidR="001B4B26" w:rsidRDefault="001B4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37" w:rsidRDefault="001B4B26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C92A0E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8E4C659" id="Rectángulo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A6jNy+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5033906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tag w:val=""/>
                            <w:id w:val="2030756170"/>
                            <w:placeholder>
                              <w:docPart w:val="528CF07ABBE64962928265AB42194F45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15337" w:rsidRDefault="0039435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Development  &amp;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AmdW8m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ñía"/>
                      <w:tag w:val=""/>
                      <w:id w:val="2030756170"/>
                      <w:placeholder>
                        <w:docPart w:val="528CF07ABBE64962928265AB42194F45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15337" w:rsidRDefault="0039435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Development  &amp; Design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65380BE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Bd&#10;mRYNFgIAAIQEAAAOAAAAAAAAAAAAAAAAAC4CAABkcnMvZTJvRG9jLnhtbFBLAQItABQABgAIAAAA&#10;IQCup5NJ2wAAAAUBAAAPAAAAAAAAAAAAAAAAAHAEAABkcnMvZG93bnJldi54bWxQSwUGAAAAAAQA&#10;BADzAAAAeAUAAAAA&#10;" fillcolor="#a9a57c [3204]" stroked="f" strokeweight="2pt">
              <v:path arrowok="t"/>
              <v:textbox>
                <w:txbxContent>
                  <w:p w:rsidR="00315337" w:rsidRDefault="00315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322D44C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CoFZmm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315337" w:rsidRDefault="00315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37" w:rsidRDefault="001B4B26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editId="0DB4786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B3CD6C2" id="Rectángulo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F7C20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15337" w:rsidRDefault="0039435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Development  &amp; Design</w:t>
                              </w:r>
                            </w:p>
                          </w:sdtContent>
                        </w:sdt>
                        <w:p w:rsidR="00315337" w:rsidRDefault="0031533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ñía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15337" w:rsidRDefault="0039435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Development  &amp; Design</w:t>
                        </w:r>
                      </w:p>
                    </w:sdtContent>
                  </w:sdt>
                  <w:p w:rsidR="00315337" w:rsidRDefault="0031533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37E9262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KN6&#10;i4EWAgAAgw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315337" w:rsidRDefault="00315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06692DF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ZsLJ/SACAACB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315337" w:rsidRDefault="00315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37" w:rsidRDefault="0039435C">
    <w:pPr>
      <w:pStyle w:val="Encabezado"/>
    </w:pPr>
    <w:r>
      <w:rPr>
        <w:noProof/>
        <w:color w:val="000000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-182880</wp:posOffset>
          </wp:positionH>
          <wp:positionV relativeFrom="paragraph">
            <wp:posOffset>-108585</wp:posOffset>
          </wp:positionV>
          <wp:extent cx="1637665" cy="860425"/>
          <wp:effectExtent l="0" t="0" r="63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65" cy="860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4B26"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editId="320BA4C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B6F680D" id="Rectángulo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f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1B4B26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03BD09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28575" b="26670"/>
              <wp:wrapNone/>
              <wp:docPr id="17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6350">
                        <a:solidFill>
                          <a:srgbClr val="0070C0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15337" w:rsidRDefault="0039435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Development  &amp; Design</w:t>
                              </w:r>
                            </w:p>
                          </w:sdtContent>
                        </w:sdt>
                        <w:p w:rsidR="00315337" w:rsidRDefault="0031533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" fillcolor="#0070c0" strokecolor="#0070c0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ñía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15337" w:rsidRDefault="0039435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Development  &amp; Design</w:t>
                        </w:r>
                      </w:p>
                    </w:sdtContent>
                  </w:sdt>
                  <w:p w:rsidR="00315337" w:rsidRDefault="0031533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B4B26"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editId="0611691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24130" b="27940"/>
              <wp:wrapNone/>
              <wp:docPr id="1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" fillcolor="#bfbfbf [2412]" strokecolor="#bfbfbf [2412]" strokeweight="2pt">
              <v:path arrowok="t"/>
              <v:textbox>
                <w:txbxContent>
                  <w:p w:rsidR="00315337" w:rsidRDefault="00315337"/>
                </w:txbxContent>
              </v:textbox>
              <w10:wrap anchorx="page" anchory="page"/>
            </v:rect>
          </w:pict>
        </mc:Fallback>
      </mc:AlternateContent>
    </w:r>
    <w:r w:rsidR="001B4B26"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editId="64F8FBE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24130" b="13335"/>
              <wp:wrapNone/>
              <wp:docPr id="2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" fillcolor="#0070c0" strokecolor="#0070c0" strokeweight="2pt">
              <v:path arrowok="t"/>
              <v:textbox>
                <w:txbxContent>
                  <w:p w:rsidR="00315337" w:rsidRDefault="00315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abstractNum w:abstractNumId="10" w15:restartNumberingAfterBreak="0">
    <w:nsid w:val="486F1FF0"/>
    <w:multiLevelType w:val="hybridMultilevel"/>
    <w:tmpl w:val="FCC84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DateAndTime/>
  <w:hideGrammaticalErrors/>
  <w:proofState w:spelling="clean" w:grammar="clean"/>
  <w:attachedTemplate r:id="rId1"/>
  <w:defaultTabStop w:val="720"/>
  <w:hyphenationZone w:val="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5C"/>
    <w:rsid w:val="0004465F"/>
    <w:rsid w:val="000A1FCC"/>
    <w:rsid w:val="00184FEA"/>
    <w:rsid w:val="001B4B26"/>
    <w:rsid w:val="001D4A9F"/>
    <w:rsid w:val="00315337"/>
    <w:rsid w:val="0039435C"/>
    <w:rsid w:val="004837BB"/>
    <w:rsid w:val="00496CEA"/>
    <w:rsid w:val="004D0D25"/>
    <w:rsid w:val="00544E06"/>
    <w:rsid w:val="007B1557"/>
    <w:rsid w:val="007D6C80"/>
    <w:rsid w:val="00834121"/>
    <w:rsid w:val="008950AD"/>
    <w:rsid w:val="0094120B"/>
    <w:rsid w:val="00B00108"/>
    <w:rsid w:val="00C462B7"/>
    <w:rsid w:val="00CC2908"/>
    <w:rsid w:val="00E37723"/>
    <w:rsid w:val="00F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91009E-DE9F-4710-83A7-12B897EF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000000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character" w:customStyle="1" w:styleId="Carcterdereferenciaintensa">
    <w:name w:val="Carácter de referencia intensa"/>
    <w:basedOn w:val="Fuentedeprrafopredeter"/>
    <w:uiPriority w:val="32"/>
    <w:rPr>
      <w:rFonts w:cs="Times New Roman"/>
      <w:b/>
      <w:color w:val="000000"/>
      <w:szCs w:val="20"/>
      <w:u w:val="single"/>
    </w:rPr>
  </w:style>
  <w:style w:type="character" w:customStyle="1" w:styleId="Carcterdereferenciasutil">
    <w:name w:val="Carácter de referencia sutil"/>
    <w:basedOn w:val="Fuentedeprrafopredeter"/>
    <w:uiPriority w:val="31"/>
    <w:rPr>
      <w:rFonts w:cs="Times New Roman"/>
      <w:color w:val="000000"/>
      <w:szCs w:val="20"/>
      <w:u w:val="single"/>
    </w:rPr>
  </w:style>
  <w:style w:type="character" w:customStyle="1" w:styleId="Carcterdettulodelibro">
    <w:name w:val="Carácter de título de libro"/>
    <w:basedOn w:val="Fuentedeprrafopredeter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Carcterdenfasisintenso">
    <w:name w:val="Carácter de énfasis intenso"/>
    <w:basedOn w:val="Fuentedeprrafopredeter"/>
    <w:uiPriority w:val="21"/>
    <w:rPr>
      <w:rFonts w:cs="Times New Roman"/>
      <w:b/>
      <w:i/>
      <w:color w:val="000000"/>
      <w:szCs w:val="20"/>
    </w:rPr>
  </w:style>
  <w:style w:type="character" w:customStyle="1" w:styleId="Carcterdenfasissutil">
    <w:name w:val="Carácter de énfasis sutil"/>
    <w:basedOn w:val="Fuentedeprrafopredeter"/>
    <w:uiPriority w:val="19"/>
    <w:rPr>
      <w:rFonts w:cs="Times New Roman"/>
      <w:i/>
      <w:color w:val="00000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000000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bloque">
    <w:name w:val="Block Text"/>
    <w:aliases w:val="Cita en bloqu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Listaconvietas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aconvietas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CBEB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Pr>
      <w:color w:val="000000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00000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00000"/>
      <w:spacing w:val="5"/>
      <w:u w:val="single"/>
    </w:rPr>
  </w:style>
  <w:style w:type="character" w:styleId="nfasissutil">
    <w:name w:val="Subtle Emphasis"/>
    <w:basedOn w:val="Fuentedeprrafopredeter"/>
    <w:uiPriority w:val="19"/>
    <w:qFormat/>
    <w:rPr>
      <w:b w:val="0"/>
      <w:i/>
      <w:iCs/>
      <w:color w:val="00000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000000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000000"/>
      <w:sz w:val="21"/>
    </w:rPr>
  </w:style>
  <w:style w:type="paragraph" w:customStyle="1" w:styleId="Direccindelremitente">
    <w:name w:val="Dirección del remitente"/>
    <w:basedOn w:val="Sinespaciado"/>
    <w:uiPriority w:val="2"/>
    <w:qFormat/>
    <w:pPr>
      <w:spacing w:after="36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z w:val="32"/>
      <w:szCs w:val="32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000000"/>
      <w:kern w:val="28"/>
      <w:sz w:val="80"/>
      <w:szCs w:val="80"/>
      <w14:ligatures w14:val="standard"/>
      <w14:numForm w14:val="oldStyle"/>
    </w:r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  <w:rPr>
      <w:rFonts w:cs="Times New Roman"/>
      <w:color w:val="000000"/>
      <w:szCs w:val="20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rFonts w:cs="Times New Roman"/>
      <w:color w:val="000000"/>
      <w:szCs w:val="20"/>
    </w:rPr>
  </w:style>
  <w:style w:type="table" w:customStyle="1" w:styleId="Estilo6">
    <w:name w:val="Estilo 6"/>
    <w:basedOn w:val="Tabla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Textodefecha">
    <w:name w:val="Texto de fecha"/>
    <w:basedOn w:val="Normal"/>
    <w:uiPriority w:val="35"/>
    <w:pPr>
      <w:spacing w:before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14:ligatures w14:val="standard"/>
      <w14:numForm w14:val="oldSty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table" w:styleId="Tabladecuadrcula2">
    <w:name w:val="Grid Table 2"/>
    <w:basedOn w:val="Tablanormal"/>
    <w:uiPriority w:val="47"/>
    <w:rsid w:val="00E37723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2" w:space="0" w:color="958866" w:themeColor="text1" w:themeTint="99"/>
        <w:bottom w:val="single" w:sz="2" w:space="0" w:color="958866" w:themeColor="text1" w:themeTint="99"/>
        <w:insideH w:val="single" w:sz="2" w:space="0" w:color="958866" w:themeColor="text1" w:themeTint="99"/>
        <w:insideV w:val="single" w:sz="2" w:space="0" w:color="9588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88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88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7CB" w:themeFill="text1" w:themeFillTint="33"/>
      </w:tcPr>
    </w:tblStylePr>
    <w:tblStylePr w:type="band1Horz">
      <w:tblPr/>
      <w:tcPr>
        <w:shd w:val="clear" w:color="auto" w:fill="DCD7CB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E37723"/>
    <w:pPr>
      <w:spacing w:after="0" w:line="240" w:lineRule="auto"/>
    </w:pPr>
    <w:tblPr>
      <w:tblStyleRowBandSize w:val="1"/>
      <w:tblStyleColBandSize w:val="1"/>
      <w:tblBorders>
        <w:top w:val="single" w:sz="4" w:space="0" w:color="C3D8D7" w:themeColor="accent2" w:themeTint="99"/>
        <w:left w:val="single" w:sz="4" w:space="0" w:color="C3D8D7" w:themeColor="accent2" w:themeTint="99"/>
        <w:bottom w:val="single" w:sz="4" w:space="0" w:color="C3D8D7" w:themeColor="accent2" w:themeTint="99"/>
        <w:right w:val="single" w:sz="4" w:space="0" w:color="C3D8D7" w:themeColor="accent2" w:themeTint="99"/>
        <w:insideH w:val="single" w:sz="4" w:space="0" w:color="C3D8D7" w:themeColor="accent2" w:themeTint="99"/>
        <w:insideV w:val="single" w:sz="4" w:space="0" w:color="C3D8D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BEBD" w:themeColor="accent2"/>
          <w:left w:val="single" w:sz="4" w:space="0" w:color="9CBEBD" w:themeColor="accent2"/>
          <w:bottom w:val="single" w:sz="4" w:space="0" w:color="9CBEBD" w:themeColor="accent2"/>
          <w:right w:val="single" w:sz="4" w:space="0" w:color="9CBEBD" w:themeColor="accent2"/>
          <w:insideH w:val="nil"/>
          <w:insideV w:val="nil"/>
        </w:tcBorders>
        <w:shd w:val="clear" w:color="auto" w:fill="9CBEBD" w:themeFill="accent2"/>
      </w:tcPr>
    </w:tblStylePr>
    <w:tblStylePr w:type="lastRow">
      <w:rPr>
        <w:b/>
        <w:bCs/>
      </w:rPr>
      <w:tblPr/>
      <w:tcPr>
        <w:tcBorders>
          <w:top w:val="double" w:sz="4" w:space="0" w:color="9CBEB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1" w:themeFill="accent2" w:themeFillTint="33"/>
      </w:tcPr>
    </w:tblStylePr>
    <w:tblStylePr w:type="band1Horz">
      <w:tblPr/>
      <w:tcPr>
        <w:shd w:val="clear" w:color="auto" w:fill="EBF2F1" w:themeFill="accent2" w:themeFillTint="33"/>
      </w:tcPr>
    </w:tblStylePr>
  </w:style>
  <w:style w:type="table" w:styleId="Tabladecuadrcula4-nfasis4">
    <w:name w:val="Grid Table 4 Accent 4"/>
    <w:basedOn w:val="Tablanormal"/>
    <w:uiPriority w:val="49"/>
    <w:rsid w:val="000A1FCC"/>
    <w:pPr>
      <w:spacing w:after="0" w:line="240" w:lineRule="auto"/>
    </w:pPr>
    <w:tblPr>
      <w:tblStyleRowBandSize w:val="1"/>
      <w:tblStyleColBandSize w:val="1"/>
      <w:tblBorders>
        <w:top w:val="single" w:sz="4" w:space="0" w:color="BFC7C4" w:themeColor="accent4" w:themeTint="99"/>
        <w:left w:val="single" w:sz="4" w:space="0" w:color="BFC7C4" w:themeColor="accent4" w:themeTint="99"/>
        <w:bottom w:val="single" w:sz="4" w:space="0" w:color="BFC7C4" w:themeColor="accent4" w:themeTint="99"/>
        <w:right w:val="single" w:sz="4" w:space="0" w:color="BFC7C4" w:themeColor="accent4" w:themeTint="99"/>
        <w:insideH w:val="single" w:sz="4" w:space="0" w:color="BFC7C4" w:themeColor="accent4" w:themeTint="99"/>
        <w:insideV w:val="single" w:sz="4" w:space="0" w:color="BFC7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A39D" w:themeColor="accent4"/>
          <w:left w:val="single" w:sz="4" w:space="0" w:color="95A39D" w:themeColor="accent4"/>
          <w:bottom w:val="single" w:sz="4" w:space="0" w:color="95A39D" w:themeColor="accent4"/>
          <w:right w:val="single" w:sz="4" w:space="0" w:color="95A39D" w:themeColor="accent4"/>
          <w:insideH w:val="nil"/>
          <w:insideV w:val="nil"/>
        </w:tcBorders>
        <w:shd w:val="clear" w:color="auto" w:fill="95A39D" w:themeFill="accent4"/>
      </w:tcPr>
    </w:tblStylePr>
    <w:tblStylePr w:type="lastRow">
      <w:rPr>
        <w:b/>
        <w:bCs/>
      </w:rPr>
      <w:tblPr/>
      <w:tcPr>
        <w:tcBorders>
          <w:top w:val="double" w:sz="4" w:space="0" w:color="95A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B" w:themeFill="accent4" w:themeFillTint="33"/>
      </w:tcPr>
    </w:tblStylePr>
    <w:tblStylePr w:type="band1Horz">
      <w:tblPr/>
      <w:tcPr>
        <w:shd w:val="clear" w:color="auto" w:fill="E9ECE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8CF07ABBE64962928265AB42194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189D0-AC5F-4A69-B9EE-DC902A4A7A46}"/>
      </w:docPartPr>
      <w:docPartBody>
        <w:p w:rsidR="00000000" w:rsidRDefault="00424D63">
          <w:pPr>
            <w:pStyle w:val="528CF07ABBE64962928265AB42194F45"/>
          </w:pPr>
          <w:r>
            <w:rPr>
              <w:color w:val="FFFFFF" w:themeColor="background1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63"/>
    <w:rsid w:val="0042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B56039866644F3B8D81146E8755285">
    <w:name w:val="99B56039866644F3B8D81146E8755285"/>
  </w:style>
  <w:style w:type="paragraph" w:customStyle="1" w:styleId="97C54A8E6A6043B8A6AA2C2792FD96CC">
    <w:name w:val="97C54A8E6A6043B8A6AA2C2792FD96CC"/>
  </w:style>
  <w:style w:type="paragraph" w:customStyle="1" w:styleId="4FD1F4C96A6746ED9573CB72ED6CC8AE">
    <w:name w:val="4FD1F4C96A6746ED9573CB72ED6CC8AE"/>
  </w:style>
  <w:style w:type="paragraph" w:customStyle="1" w:styleId="80633DD38E284BE99D8DFA9291C0BB67">
    <w:name w:val="80633DD38E284BE99D8DFA9291C0BB67"/>
  </w:style>
  <w:style w:type="paragraph" w:customStyle="1" w:styleId="180AFB13CFF14798ADB0314A9A63198C">
    <w:name w:val="180AFB13CFF14798ADB0314A9A63198C"/>
  </w:style>
  <w:style w:type="paragraph" w:customStyle="1" w:styleId="B54A8B3966FE4CC195E8AF4B07701682">
    <w:name w:val="B54A8B3966FE4CC195E8AF4B07701682"/>
  </w:style>
  <w:style w:type="paragraph" w:customStyle="1" w:styleId="2063C2FDF5AF43BF8902B49838CD7003">
    <w:name w:val="2063C2FDF5AF43BF8902B49838CD7003"/>
  </w:style>
  <w:style w:type="paragraph" w:customStyle="1" w:styleId="5200F67590E64C568781ADDFC3DF6CF8">
    <w:name w:val="5200F67590E64C568781ADDFC3DF6CF8"/>
  </w:style>
  <w:style w:type="paragraph" w:customStyle="1" w:styleId="806058C4FD3241398C97F00AF5F6C5EA">
    <w:name w:val="806058C4FD3241398C97F00AF5F6C5EA"/>
  </w:style>
  <w:style w:type="paragraph" w:customStyle="1" w:styleId="9F654DB06BAF4BDF9AD93028D0940C7E">
    <w:name w:val="9F654DB06BAF4BDF9AD93028D0940C7E"/>
  </w:style>
  <w:style w:type="paragraph" w:customStyle="1" w:styleId="528CF07ABBE64962928265AB42194F45">
    <w:name w:val="528CF07ABBE64962928265AB4219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B6F6A44-C991-424B-803B-775D5AF1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AdjacencyLetter.dotx</Template>
  <TotalTime>1</TotalTime>
  <Pages>5</Pages>
  <Words>716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Development  &amp; Design</Company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Rude Girl</dc:creator>
  <cp:lastModifiedBy>Rude Girl</cp:lastModifiedBy>
  <cp:revision>2</cp:revision>
  <dcterms:created xsi:type="dcterms:W3CDTF">2018-06-02T05:24:00Z</dcterms:created>
  <dcterms:modified xsi:type="dcterms:W3CDTF">2018-06-02T05:24:00Z</dcterms:modified>
</cp:coreProperties>
</file>